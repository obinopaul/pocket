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TRIP OVERVIEW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Destination</w:t>
            </w:r>
          </w:p>
        </w:tc>
        <w:tc>
          <w:tcPr>
            <w:tcW w:type="dxa" w:w="4320"/>
          </w:tcPr>
          <w:p>
            <w:r>
              <w:t>New York City</w:t>
            </w:r>
          </w:p>
        </w:tc>
      </w:tr>
      <w:tr>
        <w:tc>
          <w:tcPr>
            <w:tcW w:type="dxa" w:w="4320"/>
          </w:tcPr>
          <w:p>
            <w:r>
              <w:t>Start Date</w:t>
            </w:r>
          </w:p>
        </w:tc>
        <w:tc>
          <w:tcPr>
            <w:tcW w:type="dxa" w:w="4320"/>
          </w:tcPr>
          <w:p>
            <w:r>
              <w:t>2025-02-15</w:t>
            </w:r>
          </w:p>
        </w:tc>
      </w:tr>
      <w:tr>
        <w:tc>
          <w:tcPr>
            <w:tcW w:type="dxa" w:w="4320"/>
          </w:tcPr>
          <w:p>
            <w:r>
              <w:t>End Date</w:t>
            </w:r>
          </w:p>
        </w:tc>
        <w:tc>
          <w:tcPr>
            <w:tcW w:type="dxa" w:w="4320"/>
          </w:tcPr>
          <w:p>
            <w:r>
              <w:t>2025-02-18</w:t>
            </w:r>
          </w:p>
        </w:tc>
      </w:tr>
      <w:tr>
        <w:tc>
          <w:tcPr>
            <w:tcW w:type="dxa" w:w="4320"/>
          </w:tcPr>
          <w:p>
            <w:r>
              <w:t>Budget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Adults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Children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1"/>
      </w:pPr>
      <w:r>
        <w:t>FLIGHTS</w:t>
      </w:r>
    </w:p>
    <w:p>
      <w:pPr>
        <w:pStyle w:val="Heading2"/>
      </w:pPr>
      <w:r>
        <w:t>DEPARTURE FLIGHTS</w:t>
      </w:r>
    </w:p>
    <w:p>
      <w:pPr>
        <w:pStyle w:val="Heading3"/>
      </w:pPr>
      <w:r>
        <w:t>DEPARTURE FLIGHTS (economy Class)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Airline</w:t>
            </w:r>
          </w:p>
        </w:tc>
        <w:tc>
          <w:tcPr>
            <w:tcW w:type="dxa" w:w="960"/>
          </w:tcPr>
          <w:p>
            <w:r>
              <w:t>Departure</w:t>
            </w:r>
          </w:p>
        </w:tc>
        <w:tc>
          <w:tcPr>
            <w:tcW w:type="dxa" w:w="960"/>
          </w:tcPr>
          <w:p>
            <w:r>
              <w:t>Arrival</w:t>
            </w:r>
          </w:p>
        </w:tc>
        <w:tc>
          <w:tcPr>
            <w:tcW w:type="dxa" w:w="960"/>
          </w:tcPr>
          <w:p>
            <w:r>
              <w:t>Route</w:t>
            </w:r>
          </w:p>
        </w:tc>
        <w:tc>
          <w:tcPr>
            <w:tcW w:type="dxa" w:w="960"/>
          </w:tcPr>
          <w:p>
            <w:r>
              <w:t>Duration</w:t>
            </w:r>
          </w:p>
        </w:tc>
        <w:tc>
          <w:tcPr>
            <w:tcW w:type="dxa" w:w="960"/>
          </w:tcPr>
          <w:p>
            <w:r>
              <w:t>Stops</w:t>
            </w:r>
          </w:p>
        </w:tc>
        <w:tc>
          <w:tcPr>
            <w:tcW w:type="dxa" w:w="960"/>
          </w:tcPr>
          <w:p>
            <w:r>
              <w:t>Price</w:t>
            </w:r>
          </w:p>
        </w:tc>
        <w:tc>
          <w:tcPr>
            <w:tcW w:type="dxa" w:w="960"/>
          </w:tcPr>
          <w:p>
            <w:r>
              <w:t>Booking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2:42 PM on Sat, Feb 15, 2025</w:t>
            </w:r>
          </w:p>
        </w:tc>
        <w:tc>
          <w:tcPr>
            <w:tcW w:type="dxa" w:w="960"/>
          </w:tcPr>
          <w:p>
            <w:r>
              <w:t>9:30 PM on Sat, Feb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5 hr 48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$381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2:33 PM on Sat, Feb 15, 2025</w:t>
            </w:r>
          </w:p>
        </w:tc>
        <w:tc>
          <w:tcPr>
            <w:tcW w:type="dxa" w:w="960"/>
          </w:tcPr>
          <w:p>
            <w:r>
              <w:t>10:11 PM on Sat, Feb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6 hr 38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$381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2:42 PM on Sat, Feb 15, 2025</w:t>
            </w:r>
          </w:p>
        </w:tc>
        <w:tc>
          <w:tcPr>
            <w:tcW w:type="dxa" w:w="960"/>
          </w:tcPr>
          <w:p>
            <w:r>
              <w:t>9:30 PM on Sat, Feb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5 hr 48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$381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2:33 PM on Sat, Feb 15, 2025</w:t>
            </w:r>
          </w:p>
        </w:tc>
        <w:tc>
          <w:tcPr>
            <w:tcW w:type="dxa" w:w="960"/>
          </w:tcPr>
          <w:p>
            <w:r>
              <w:t>10:11 PM on Sat, Feb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6 hr 38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$381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9:13 AM on Sat, Feb 15, 2025</w:t>
            </w:r>
          </w:p>
        </w:tc>
        <w:tc>
          <w:tcPr>
            <w:tcW w:type="dxa" w:w="960"/>
          </w:tcPr>
          <w:p>
            <w:r>
              <w:t>8:00 PM on Sat, Feb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9 hr 47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$386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9:13 AM on Sat, Feb 15, 2025</w:t>
            </w:r>
          </w:p>
        </w:tc>
        <w:tc>
          <w:tcPr>
            <w:tcW w:type="dxa" w:w="960"/>
          </w:tcPr>
          <w:p>
            <w:r>
              <w:t>8:00 PM on Sat, Feb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9 hr 47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$386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9:13 AM on Sat, Feb 15, 2025</w:t>
            </w:r>
          </w:p>
        </w:tc>
        <w:tc>
          <w:tcPr>
            <w:tcW w:type="dxa" w:w="960"/>
          </w:tcPr>
          <w:p>
            <w:r>
              <w:t>10:11 PM on Sat, Feb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11 hr 58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$386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9:13 AM on Sat, Feb 15, 2025</w:t>
            </w:r>
          </w:p>
        </w:tc>
        <w:tc>
          <w:tcPr>
            <w:tcW w:type="dxa" w:w="960"/>
          </w:tcPr>
          <w:p>
            <w:r>
              <w:t>8:00 PM on Sat, Feb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9 hr 47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$386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9:13 AM on Sat, Feb 15, 2025</w:t>
            </w:r>
          </w:p>
        </w:tc>
        <w:tc>
          <w:tcPr>
            <w:tcW w:type="dxa" w:w="960"/>
          </w:tcPr>
          <w:p>
            <w:r>
              <w:t>8:00 PM on Sat, Feb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9 hr 47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$386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9:13 AM on Sat, Feb 15, 2025</w:t>
            </w:r>
          </w:p>
        </w:tc>
        <w:tc>
          <w:tcPr>
            <w:tcW w:type="dxa" w:w="960"/>
          </w:tcPr>
          <w:p>
            <w:r>
              <w:t>10:11 PM on Sat, Feb 15, 2025</w:t>
            </w:r>
          </w:p>
        </w:tc>
        <w:tc>
          <w:tcPr>
            <w:tcW w:type="dxa" w:w="960"/>
          </w:tcPr>
          <w:p>
            <w:r>
              <w:t>OKC -&gt; JFK</w:t>
            </w:r>
          </w:p>
        </w:tc>
        <w:tc>
          <w:tcPr>
            <w:tcW w:type="dxa" w:w="960"/>
          </w:tcPr>
          <w:p>
            <w:r>
              <w:t>11 hr 58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$386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</w:tbl>
    <w:p/>
    <w:p>
      <w:pPr>
        <w:pStyle w:val="Heading2"/>
      </w:pPr>
      <w:r>
        <w:t>ARRIVAL FLIGHTS</w:t>
      </w:r>
    </w:p>
    <w:p>
      <w:pPr>
        <w:pStyle w:val="Heading3"/>
      </w:pPr>
      <w:r>
        <w:t>ARRIVAL FLIGHTS (economy Class)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#</w:t>
            </w:r>
          </w:p>
        </w:tc>
        <w:tc>
          <w:tcPr>
            <w:tcW w:type="dxa" w:w="960"/>
          </w:tcPr>
          <w:p>
            <w:r>
              <w:t>Airline</w:t>
            </w:r>
          </w:p>
        </w:tc>
        <w:tc>
          <w:tcPr>
            <w:tcW w:type="dxa" w:w="960"/>
          </w:tcPr>
          <w:p>
            <w:r>
              <w:t>Departure</w:t>
            </w:r>
          </w:p>
        </w:tc>
        <w:tc>
          <w:tcPr>
            <w:tcW w:type="dxa" w:w="960"/>
          </w:tcPr>
          <w:p>
            <w:r>
              <w:t>Arrival</w:t>
            </w:r>
          </w:p>
        </w:tc>
        <w:tc>
          <w:tcPr>
            <w:tcW w:type="dxa" w:w="960"/>
          </w:tcPr>
          <w:p>
            <w:r>
              <w:t>Route</w:t>
            </w:r>
          </w:p>
        </w:tc>
        <w:tc>
          <w:tcPr>
            <w:tcW w:type="dxa" w:w="960"/>
          </w:tcPr>
          <w:p>
            <w:r>
              <w:t>Duration</w:t>
            </w:r>
          </w:p>
        </w:tc>
        <w:tc>
          <w:tcPr>
            <w:tcW w:type="dxa" w:w="960"/>
          </w:tcPr>
          <w:p>
            <w:r>
              <w:t>Stops</w:t>
            </w:r>
          </w:p>
        </w:tc>
        <w:tc>
          <w:tcPr>
            <w:tcW w:type="dxa" w:w="960"/>
          </w:tcPr>
          <w:p>
            <w:r>
              <w:t>Price</w:t>
            </w:r>
          </w:p>
        </w:tc>
        <w:tc>
          <w:tcPr>
            <w:tcW w:type="dxa" w:w="960"/>
          </w:tcPr>
          <w:p>
            <w:r>
              <w:t>Booking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3:50 PM on Tue, Feb 18, 2025</w:t>
            </w:r>
          </w:p>
        </w:tc>
        <w:tc>
          <w:tcPr>
            <w:tcW w:type="dxa" w:w="960"/>
          </w:tcPr>
          <w:p>
            <w:r>
              <w:t>11:57 AM on Wed, Feb 19,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21 hr 7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$360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3:50 PM on Tue, Feb 18, 2025</w:t>
            </w:r>
          </w:p>
        </w:tc>
        <w:tc>
          <w:tcPr>
            <w:tcW w:type="dxa" w:w="960"/>
          </w:tcPr>
          <w:p>
            <w:r>
              <w:t>11:57 AM on Wed, Feb 19,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21 hr 7 min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$360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3:50 PM on Tue, Feb 18, 2025</w:t>
            </w:r>
          </w:p>
        </w:tc>
        <w:tc>
          <w:tcPr>
            <w:tcW w:type="dxa" w:w="960"/>
          </w:tcPr>
          <w:p>
            <w:r>
              <w:t>9:19 AM on Wed, Feb 19,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18 hr 29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$366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7:30 PM on Tue, Feb 18, 2025</w:t>
            </w:r>
          </w:p>
        </w:tc>
        <w:tc>
          <w:tcPr>
            <w:tcW w:type="dxa" w:w="960"/>
          </w:tcPr>
          <w:p>
            <w:r>
              <w:t>11:57 AM on Wed, Feb 19,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17 hr 27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$366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3:50 PM on Tue, Feb 18, 2025</w:t>
            </w:r>
          </w:p>
        </w:tc>
        <w:tc>
          <w:tcPr>
            <w:tcW w:type="dxa" w:w="960"/>
          </w:tcPr>
          <w:p>
            <w:r>
              <w:t>9:19 AM on Wed, Feb 19,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18 hr 29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$366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7:30 PM on Tue, Feb 18, 2025</w:t>
            </w:r>
          </w:p>
        </w:tc>
        <w:tc>
          <w:tcPr>
            <w:tcW w:type="dxa" w:w="960"/>
          </w:tcPr>
          <w:p>
            <w:r>
              <w:t>11:57 AM on Wed, Feb 19,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17 hr 27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$366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5:44 PM on Tue, Feb 18, 2025</w:t>
            </w:r>
          </w:p>
        </w:tc>
        <w:tc>
          <w:tcPr>
            <w:tcW w:type="dxa" w:w="960"/>
          </w:tcPr>
          <w:p>
            <w:r>
              <w:t>9:19 AM on Wed, Feb 19,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16 hr 35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$373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9:00 PM on Tue, Feb 18, 2025</w:t>
            </w:r>
          </w:p>
        </w:tc>
        <w:tc>
          <w:tcPr>
            <w:tcW w:type="dxa" w:w="960"/>
          </w:tcPr>
          <w:p>
            <w:r>
              <w:t>9:19 AM on Wed, Feb 19,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13 hr 19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$373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9:00 PM on Tue, Feb 18, 2025</w:t>
            </w:r>
          </w:p>
        </w:tc>
        <w:tc>
          <w:tcPr>
            <w:tcW w:type="dxa" w:w="960"/>
          </w:tcPr>
          <w:p>
            <w:r>
              <w:t>11:57 AM on Wed, Feb 19,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15 hr 57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$373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American</w:t>
            </w:r>
          </w:p>
        </w:tc>
        <w:tc>
          <w:tcPr>
            <w:tcW w:type="dxa" w:w="960"/>
          </w:tcPr>
          <w:p>
            <w:r>
              <w:t>9:00 PM on Tue, Feb 18, 2025</w:t>
            </w:r>
          </w:p>
        </w:tc>
        <w:tc>
          <w:tcPr>
            <w:tcW w:type="dxa" w:w="960"/>
          </w:tcPr>
          <w:p>
            <w:r>
              <w:t>11:57 AM on Wed, Feb 19, 2025</w:t>
            </w:r>
          </w:p>
        </w:tc>
        <w:tc>
          <w:tcPr>
            <w:tcW w:type="dxa" w:w="960"/>
          </w:tcPr>
          <w:p>
            <w:r>
              <w:t>JFK -&gt; OKC</w:t>
            </w:r>
          </w:p>
        </w:tc>
        <w:tc>
          <w:tcPr>
            <w:tcW w:type="dxa" w:w="960"/>
          </w:tcPr>
          <w:p>
            <w:r>
              <w:t>15 hr 57 min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$373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</w:tbl>
    <w:p/>
    <w:p>
      <w:pPr>
        <w:pStyle w:val="Heading1"/>
      </w:pPr>
      <w:r>
        <w:t>ACCOMMODATION OPTIONS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Rating</w:t>
            </w:r>
          </w:p>
        </w:tc>
        <w:tc>
          <w:tcPr>
            <w:tcW w:type="dxa" w:w="1728"/>
          </w:tcPr>
          <w:p>
            <w:r>
              <w:t>Booking Link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Terracotta Room | Guest Room, Shared Bath | LES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4.9</w:t>
            </w:r>
          </w:p>
        </w:tc>
        <w:tc>
          <w:tcPr>
            <w:tcW w:type="dxa" w:w="1728"/>
          </w:tcPr>
          <w:p>
            <w:hyperlink r:id="rId9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Premium Queen A - Yotel Times Square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4.42</w:t>
            </w:r>
          </w:p>
        </w:tc>
        <w:tc>
          <w:tcPr>
            <w:tcW w:type="dxa" w:w="1728"/>
          </w:tcPr>
          <w:p>
            <w:hyperlink r:id="rId10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Tropical Oasis | Times Square. Heated Pool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4.85</w:t>
            </w:r>
          </w:p>
        </w:tc>
        <w:tc>
          <w:tcPr>
            <w:tcW w:type="dxa" w:w="1728"/>
          </w:tcPr>
          <w:p>
            <w:hyperlink r:id="rId11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Private NYC Oasis | Times Square. Restaurant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4.73</w:t>
            </w:r>
          </w:p>
        </w:tc>
        <w:tc>
          <w:tcPr>
            <w:tcW w:type="dxa" w:w="1728"/>
          </w:tcPr>
          <w:p>
            <w:hyperlink r:id="rId12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Fifth Ave | Empire State Views | Rooftop Bars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hyperlink r:id="rId13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Comfortable, Super Clean &amp; Close to NYC*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hyperlink r:id="rId14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JC/NYC Cozy Retreat: Private Bedroom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4.85</w:t>
            </w:r>
          </w:p>
        </w:tc>
        <w:tc>
          <w:tcPr>
            <w:tcW w:type="dxa" w:w="1728"/>
          </w:tcPr>
          <w:p>
            <w:hyperlink r:id="rId15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Premier King Bed with Hudson River View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4.76</w:t>
            </w:r>
          </w:p>
        </w:tc>
        <w:tc>
          <w:tcPr>
            <w:tcW w:type="dxa" w:w="1728"/>
          </w:tcPr>
          <w:p>
            <w:hyperlink r:id="rId16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Untitled at 3 Freeman - Studio Queen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4.88</w:t>
            </w:r>
          </w:p>
        </w:tc>
        <w:tc>
          <w:tcPr>
            <w:tcW w:type="dxa" w:w="1728"/>
          </w:tcPr>
          <w:p>
            <w:hyperlink r:id="rId17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Designer Loft with Private Terrace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4.73</w:t>
            </w:r>
          </w:p>
        </w:tc>
        <w:tc>
          <w:tcPr>
            <w:tcW w:type="dxa" w:w="1728"/>
          </w:tcPr>
          <w:p>
            <w:hyperlink r:id="rId18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Hoboken (NYC) Hideaway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4.88</w:t>
            </w:r>
          </w:p>
        </w:tc>
        <w:tc>
          <w:tcPr>
            <w:tcW w:type="dxa" w:w="1728"/>
          </w:tcPr>
          <w:p>
            <w:hyperlink r:id="rId19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BigApple Journey | Museums. Fitness Center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4.78</w:t>
            </w:r>
          </w:p>
        </w:tc>
        <w:tc>
          <w:tcPr>
            <w:tcW w:type="dxa" w:w="1728"/>
          </w:tcPr>
          <w:p>
            <w:hyperlink r:id="rId20">
              <w:r>
                <w:rPr>
                  <w:color w:val="0000FF"/>
                  <w:u w:val="single"/>
                </w:rPr>
                <w:t>Click Here</w:t>
              </w:r>
            </w:hyperlink>
          </w:p>
        </w:tc>
      </w:tr>
    </w:tbl>
    <w:p/>
    <w:p>
      <w:pPr>
        <w:pStyle w:val="Heading1"/>
      </w:pPr>
      <w:r>
        <w:t>LIVE EVENTS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1440"/>
          </w:tcPr>
          <w:p>
            <w:r>
              <w:t>Event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Link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David Ostwald's Louis Armstrong Eternity Band</w:t>
            </w:r>
          </w:p>
        </w:tc>
        <w:tc>
          <w:tcPr>
            <w:tcW w:type="dxa" w:w="1440"/>
          </w:tcPr>
          <w:p>
            <w:r>
              <w:t>2025-02-12</w:t>
            </w:r>
          </w:p>
        </w:tc>
        <w:tc>
          <w:tcPr>
            <w:tcW w:type="dxa" w:w="1440"/>
          </w:tcPr>
          <w:p>
            <w:r>
              <w:t>17:30:00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21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2025-02-12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22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2025-02-12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23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2025-02-13</w:t>
            </w:r>
          </w:p>
        </w:tc>
        <w:tc>
          <w:tcPr>
            <w:tcW w:type="dxa" w:w="1440"/>
          </w:tcPr>
          <w:p>
            <w:r>
              <w:t>14:00:00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24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The High Society New Orleans Jazz Band</w:t>
            </w:r>
          </w:p>
        </w:tc>
        <w:tc>
          <w:tcPr>
            <w:tcW w:type="dxa" w:w="1440"/>
          </w:tcPr>
          <w:p>
            <w:r>
              <w:t>2025-02-13</w:t>
            </w:r>
          </w:p>
        </w:tc>
        <w:tc>
          <w:tcPr>
            <w:tcW w:type="dxa" w:w="1440"/>
          </w:tcPr>
          <w:p>
            <w:r>
              <w:t>17:30:00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25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2025-02-13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26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2025-02-13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27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2025-02-13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28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Lauren Mayberry (16 &amp; Over)</w:t>
            </w:r>
          </w:p>
        </w:tc>
        <w:tc>
          <w:tcPr>
            <w:tcW w:type="dxa" w:w="1440"/>
          </w:tcPr>
          <w:p>
            <w:r>
              <w:t>2025-02-13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Webster Hall</w:t>
            </w:r>
          </w:p>
        </w:tc>
        <w:tc>
          <w:tcPr>
            <w:tcW w:type="dxa" w:w="1440"/>
          </w:tcPr>
          <w:p>
            <w:hyperlink r:id="rId29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Haley Reinhart</w:t>
            </w:r>
          </w:p>
        </w:tc>
        <w:tc>
          <w:tcPr>
            <w:tcW w:type="dxa" w:w="1440"/>
          </w:tcPr>
          <w:p>
            <w:r>
              <w:t>2025-02-13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Sony Hall</w:t>
            </w:r>
          </w:p>
        </w:tc>
        <w:tc>
          <w:tcPr>
            <w:tcW w:type="dxa" w:w="1440"/>
          </w:tcPr>
          <w:p>
            <w:hyperlink r:id="rId30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The High Society New Orleans Jazz Band</w:t>
            </w:r>
          </w:p>
        </w:tc>
        <w:tc>
          <w:tcPr>
            <w:tcW w:type="dxa" w:w="1440"/>
          </w:tcPr>
          <w:p>
            <w:r>
              <w:t>2025-02-13</w:t>
            </w:r>
          </w:p>
        </w:tc>
        <w:tc>
          <w:tcPr>
            <w:tcW w:type="dxa" w:w="1440"/>
          </w:tcPr>
          <w:p>
            <w:r>
              <w:t>20:30:00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31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2025-02-14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32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2025-02-14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33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2025-02-14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34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Jinkx Monsoon</w:t>
            </w:r>
          </w:p>
        </w:tc>
        <w:tc>
          <w:tcPr>
            <w:tcW w:type="dxa" w:w="1440"/>
          </w:tcPr>
          <w:p>
            <w:r>
              <w:t>2025-02-14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Stern Auditorium / Perelman Stage at Carnegie Hall</w:t>
            </w:r>
          </w:p>
        </w:tc>
        <w:tc>
          <w:tcPr>
            <w:tcW w:type="dxa" w:w="1440"/>
          </w:tcPr>
          <w:p>
            <w:hyperlink r:id="rId35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2025-02-15</w:t>
            </w:r>
          </w:p>
        </w:tc>
        <w:tc>
          <w:tcPr>
            <w:tcW w:type="dxa" w:w="1440"/>
          </w:tcPr>
          <w:p>
            <w:r>
              <w:t>13:00:00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36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2025-02-15</w:t>
            </w:r>
          </w:p>
        </w:tc>
        <w:tc>
          <w:tcPr>
            <w:tcW w:type="dxa" w:w="1440"/>
          </w:tcPr>
          <w:p>
            <w:r>
              <w:t>13:00:00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37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2025-02-15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38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Hamilton</w:t>
            </w:r>
          </w:p>
        </w:tc>
        <w:tc>
          <w:tcPr>
            <w:tcW w:type="dxa" w:w="1440"/>
          </w:tcPr>
          <w:p>
            <w:r>
              <w:t>2025-02-15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Theatre-NY</w:t>
            </w:r>
          </w:p>
        </w:tc>
        <w:tc>
          <w:tcPr>
            <w:tcW w:type="dxa" w:w="1440"/>
          </w:tcPr>
          <w:p>
            <w:hyperlink r:id="rId39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2025-02-15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Broadway Theatre-New York</w:t>
            </w:r>
          </w:p>
        </w:tc>
        <w:tc>
          <w:tcPr>
            <w:tcW w:type="dxa" w:w="1440"/>
          </w:tcPr>
          <w:p>
            <w:hyperlink r:id="rId40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Bill Murray and His Blood Brothers ft....</w:t>
            </w:r>
          </w:p>
        </w:tc>
        <w:tc>
          <w:tcPr>
            <w:tcW w:type="dxa" w:w="1440"/>
          </w:tcPr>
          <w:p>
            <w:r>
              <w:t>2025-02-15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Sony Hall</w:t>
            </w:r>
          </w:p>
        </w:tc>
        <w:tc>
          <w:tcPr>
            <w:tcW w:type="dxa" w:w="1440"/>
          </w:tcPr>
          <w:p>
            <w:hyperlink r:id="rId41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2025-02-16</w:t>
            </w:r>
          </w:p>
        </w:tc>
        <w:tc>
          <w:tcPr>
            <w:tcW w:type="dxa" w:w="1440"/>
          </w:tcPr>
          <w:p>
            <w:r>
              <w:t>13:00:00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42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THE UNDEAD | SAD PLANT | STAR...</w:t>
            </w:r>
          </w:p>
        </w:tc>
        <w:tc>
          <w:tcPr>
            <w:tcW w:type="dxa" w:w="1440"/>
          </w:tcPr>
          <w:p>
            <w:r>
              <w:t>2025-02-16</w:t>
            </w:r>
          </w:p>
        </w:tc>
        <w:tc>
          <w:tcPr>
            <w:tcW w:type="dxa" w:w="1440"/>
          </w:tcPr>
          <w:p>
            <w:r>
              <w:t>14:45:00</w:t>
            </w:r>
          </w:p>
        </w:tc>
        <w:tc>
          <w:tcPr>
            <w:tcW w:type="dxa" w:w="1440"/>
          </w:tcPr>
          <w:p>
            <w:r>
              <w:t>Berlin</w:t>
            </w:r>
          </w:p>
        </w:tc>
        <w:tc>
          <w:tcPr>
            <w:tcW w:type="dxa" w:w="1440"/>
          </w:tcPr>
          <w:p>
            <w:hyperlink r:id="rId43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Hamilton (NY)</w:t>
            </w:r>
          </w:p>
        </w:tc>
        <w:tc>
          <w:tcPr>
            <w:tcW w:type="dxa" w:w="1440"/>
          </w:tcPr>
          <w:p>
            <w:r>
              <w:t>2025-02-16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Richard Rodgers Theatre</w:t>
            </w:r>
          </w:p>
        </w:tc>
        <w:tc>
          <w:tcPr>
            <w:tcW w:type="dxa" w:w="1440"/>
          </w:tcPr>
          <w:p>
            <w:hyperlink r:id="rId44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Asim Azhar w/ AUR</w:t>
            </w:r>
          </w:p>
        </w:tc>
        <w:tc>
          <w:tcPr>
            <w:tcW w:type="dxa" w:w="1440"/>
          </w:tcPr>
          <w:p>
            <w:r>
              <w:t>2025-02-16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Webster Hall</w:t>
            </w:r>
          </w:p>
        </w:tc>
        <w:tc>
          <w:tcPr>
            <w:tcW w:type="dxa" w:w="1440"/>
          </w:tcPr>
          <w:p>
            <w:hyperlink r:id="rId45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David Ostwald's Louis Armstrong Eternity Band</w:t>
            </w:r>
          </w:p>
        </w:tc>
        <w:tc>
          <w:tcPr>
            <w:tcW w:type="dxa" w:w="1440"/>
          </w:tcPr>
          <w:p>
            <w:r>
              <w:t>2025-02-19</w:t>
            </w:r>
          </w:p>
        </w:tc>
        <w:tc>
          <w:tcPr>
            <w:tcW w:type="dxa" w:w="1440"/>
          </w:tcPr>
          <w:p>
            <w:r>
              <w:t>17:30:00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46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GREA8GAWD | RIM | Spoda | Aida</w:t>
            </w:r>
          </w:p>
        </w:tc>
        <w:tc>
          <w:tcPr>
            <w:tcW w:type="dxa" w:w="1440"/>
          </w:tcPr>
          <w:p>
            <w:r>
              <w:t>2025-02-19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Berlin</w:t>
            </w:r>
          </w:p>
        </w:tc>
        <w:tc>
          <w:tcPr>
            <w:tcW w:type="dxa" w:w="1440"/>
          </w:tcPr>
          <w:p>
            <w:hyperlink r:id="rId47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Fina | Couvo | VVHEN | Burner...</w:t>
            </w:r>
          </w:p>
        </w:tc>
        <w:tc>
          <w:tcPr>
            <w:tcW w:type="dxa" w:w="1440"/>
          </w:tcPr>
          <w:p>
            <w:r>
              <w:t>2025-02-19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Heaven Can Wait</w:t>
            </w:r>
          </w:p>
        </w:tc>
        <w:tc>
          <w:tcPr>
            <w:tcW w:type="dxa" w:w="1440"/>
          </w:tcPr>
          <w:p>
            <w:hyperlink r:id="rId48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The Knights</w:t>
            </w:r>
          </w:p>
        </w:tc>
        <w:tc>
          <w:tcPr>
            <w:tcW w:type="dxa" w:w="1440"/>
          </w:tcPr>
          <w:p>
            <w:r>
              <w:t>2025-02-20</w:t>
            </w:r>
          </w:p>
        </w:tc>
        <w:tc>
          <w:tcPr>
            <w:tcW w:type="dxa" w:w="1440"/>
          </w:tcPr>
          <w:p>
            <w:r>
              <w:t>19:30:00</w:t>
            </w:r>
          </w:p>
        </w:tc>
        <w:tc>
          <w:tcPr>
            <w:tcW w:type="dxa" w:w="1440"/>
          </w:tcPr>
          <w:p>
            <w:r>
              <w:t>Zankel Hall at Carnegie Hall</w:t>
            </w:r>
          </w:p>
        </w:tc>
        <w:tc>
          <w:tcPr>
            <w:tcW w:type="dxa" w:w="1440"/>
          </w:tcPr>
          <w:p>
            <w:hyperlink r:id="rId49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Mdou Moctar - Special Acoustic Performance</w:t>
            </w:r>
          </w:p>
        </w:tc>
        <w:tc>
          <w:tcPr>
            <w:tcW w:type="dxa" w:w="1440"/>
          </w:tcPr>
          <w:p>
            <w:r>
              <w:t>2025-02-21</w:t>
            </w:r>
          </w:p>
        </w:tc>
        <w:tc>
          <w:tcPr>
            <w:tcW w:type="dxa" w:w="1440"/>
          </w:tcPr>
          <w:p>
            <w:r>
              <w:t>18:15:00</w:t>
            </w:r>
          </w:p>
        </w:tc>
        <w:tc>
          <w:tcPr>
            <w:tcW w:type="dxa" w:w="1440"/>
          </w:tcPr>
          <w:p>
            <w:r>
              <w:t>Sony Hall</w:t>
            </w:r>
          </w:p>
        </w:tc>
        <w:tc>
          <w:tcPr>
            <w:tcW w:type="dxa" w:w="1440"/>
          </w:tcPr>
          <w:p>
            <w:hyperlink r:id="rId50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Lost Romance, Fair Panic, Industry Darlings</w:t>
            </w:r>
          </w:p>
        </w:tc>
        <w:tc>
          <w:tcPr>
            <w:tcW w:type="dxa" w:w="1440"/>
          </w:tcPr>
          <w:p>
            <w:r>
              <w:t>2025-02-22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The Bowery Electric</w:t>
            </w:r>
          </w:p>
        </w:tc>
        <w:tc>
          <w:tcPr>
            <w:tcW w:type="dxa" w:w="1440"/>
          </w:tcPr>
          <w:p>
            <w:hyperlink r:id="rId51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Panic Cults | Autodrone | Public Shame</w:t>
            </w:r>
          </w:p>
        </w:tc>
        <w:tc>
          <w:tcPr>
            <w:tcW w:type="dxa" w:w="1440"/>
          </w:tcPr>
          <w:p>
            <w:r>
              <w:t>2025-02-22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Berlin</w:t>
            </w:r>
          </w:p>
        </w:tc>
        <w:tc>
          <w:tcPr>
            <w:tcW w:type="dxa" w:w="1440"/>
          </w:tcPr>
          <w:p>
            <w:hyperlink r:id="rId52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Swan Lake</w:t>
            </w:r>
          </w:p>
        </w:tc>
        <w:tc>
          <w:tcPr>
            <w:tcW w:type="dxa" w:w="1440"/>
          </w:tcPr>
          <w:p>
            <w:r>
              <w:t>2025-02-23</w:t>
            </w:r>
          </w:p>
        </w:tc>
        <w:tc>
          <w:tcPr>
            <w:tcW w:type="dxa" w:w="1440"/>
          </w:tcPr>
          <w:p>
            <w:r>
              <w:t>15:00:00</w:t>
            </w:r>
          </w:p>
        </w:tc>
        <w:tc>
          <w:tcPr>
            <w:tcW w:type="dxa" w:w="1440"/>
          </w:tcPr>
          <w:p>
            <w:r>
              <w:t>David H. Koch Theater</w:t>
            </w:r>
          </w:p>
        </w:tc>
        <w:tc>
          <w:tcPr>
            <w:tcW w:type="dxa" w:w="1440"/>
          </w:tcPr>
          <w:p>
            <w:hyperlink r:id="rId53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Night Coast, Birds in the Boneyard, Chris...</w:t>
            </w:r>
          </w:p>
        </w:tc>
        <w:tc>
          <w:tcPr>
            <w:tcW w:type="dxa" w:w="1440"/>
          </w:tcPr>
          <w:p>
            <w:r>
              <w:t>2025-02-23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The Bowery Electric</w:t>
            </w:r>
          </w:p>
        </w:tc>
        <w:tc>
          <w:tcPr>
            <w:tcW w:type="dxa" w:w="1440"/>
          </w:tcPr>
          <w:p>
            <w:hyperlink r:id="rId54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2025-02-24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Broadway Theatre</w:t>
            </w:r>
          </w:p>
        </w:tc>
        <w:tc>
          <w:tcPr>
            <w:tcW w:type="dxa" w:w="1440"/>
          </w:tcPr>
          <w:p>
            <w:hyperlink r:id="rId55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Harry Potter and the Cursed Child</w:t>
            </w:r>
          </w:p>
        </w:tc>
        <w:tc>
          <w:tcPr>
            <w:tcW w:type="dxa" w:w="1440"/>
          </w:tcPr>
          <w:p>
            <w:r>
              <w:t>2025-02-25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Lyric Theatre - NY</w:t>
            </w:r>
          </w:p>
        </w:tc>
        <w:tc>
          <w:tcPr>
            <w:tcW w:type="dxa" w:w="1440"/>
          </w:tcPr>
          <w:p>
            <w:hyperlink r:id="rId56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David Ostwald's Louis Armstrong Eternity Band</w:t>
            </w:r>
          </w:p>
        </w:tc>
        <w:tc>
          <w:tcPr>
            <w:tcW w:type="dxa" w:w="1440"/>
          </w:tcPr>
          <w:p>
            <w:r>
              <w:t>2025-02-26</w:t>
            </w:r>
          </w:p>
        </w:tc>
        <w:tc>
          <w:tcPr>
            <w:tcW w:type="dxa" w:w="1440"/>
          </w:tcPr>
          <w:p>
            <w:r>
              <w:t>17:30:00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57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Harry Potter and the Cursed Child</w:t>
            </w:r>
          </w:p>
        </w:tc>
        <w:tc>
          <w:tcPr>
            <w:tcW w:type="dxa" w:w="1440"/>
          </w:tcPr>
          <w:p>
            <w:r>
              <w:t>2025-02-26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Lyric Theatre - NY</w:t>
            </w:r>
          </w:p>
        </w:tc>
        <w:tc>
          <w:tcPr>
            <w:tcW w:type="dxa" w:w="1440"/>
          </w:tcPr>
          <w:p>
            <w:hyperlink r:id="rId58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2025-02-26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Broadway Theatre</w:t>
            </w:r>
          </w:p>
        </w:tc>
        <w:tc>
          <w:tcPr>
            <w:tcW w:type="dxa" w:w="1440"/>
          </w:tcPr>
          <w:p>
            <w:hyperlink r:id="rId59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2025-02-27</w:t>
            </w:r>
          </w:p>
        </w:tc>
        <w:tc>
          <w:tcPr>
            <w:tcW w:type="dxa" w:w="1440"/>
          </w:tcPr>
          <w:p>
            <w:r>
              <w:t>14:00:00</w:t>
            </w:r>
          </w:p>
        </w:tc>
        <w:tc>
          <w:tcPr>
            <w:tcW w:type="dxa" w:w="1440"/>
          </w:tcPr>
          <w:p>
            <w:r>
              <w:t>Broadway Theatre</w:t>
            </w:r>
          </w:p>
        </w:tc>
        <w:tc>
          <w:tcPr>
            <w:tcW w:type="dxa" w:w="1440"/>
          </w:tcPr>
          <w:p>
            <w:hyperlink r:id="rId60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Harry Potter and the Cursed Child</w:t>
            </w:r>
          </w:p>
        </w:tc>
        <w:tc>
          <w:tcPr>
            <w:tcW w:type="dxa" w:w="1440"/>
          </w:tcPr>
          <w:p>
            <w:r>
              <w:t>2025-02-27</w:t>
            </w:r>
          </w:p>
        </w:tc>
        <w:tc>
          <w:tcPr>
            <w:tcW w:type="dxa" w:w="1440"/>
          </w:tcPr>
          <w:p>
            <w:r>
              <w:t>19:00:00</w:t>
            </w:r>
          </w:p>
        </w:tc>
        <w:tc>
          <w:tcPr>
            <w:tcW w:type="dxa" w:w="1440"/>
          </w:tcPr>
          <w:p>
            <w:r>
              <w:t>Lyric Theatre - NY</w:t>
            </w:r>
          </w:p>
        </w:tc>
        <w:tc>
          <w:tcPr>
            <w:tcW w:type="dxa" w:w="1440"/>
          </w:tcPr>
          <w:p>
            <w:hyperlink r:id="rId61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The Great Gatsby</w:t>
            </w:r>
          </w:p>
        </w:tc>
        <w:tc>
          <w:tcPr>
            <w:tcW w:type="dxa" w:w="1440"/>
          </w:tcPr>
          <w:p>
            <w:r>
              <w:t>2025-02-27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Broadway Theatre</w:t>
            </w:r>
          </w:p>
        </w:tc>
        <w:tc>
          <w:tcPr>
            <w:tcW w:type="dxa" w:w="1440"/>
          </w:tcPr>
          <w:p>
            <w:hyperlink r:id="rId62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Cutouts</w:t>
            </w:r>
          </w:p>
        </w:tc>
        <w:tc>
          <w:tcPr>
            <w:tcW w:type="dxa" w:w="1440"/>
          </w:tcPr>
          <w:p>
            <w:r>
              <w:t>2025-02-27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Night Club 101</w:t>
            </w:r>
          </w:p>
        </w:tc>
        <w:tc>
          <w:tcPr>
            <w:tcW w:type="dxa" w:w="1440"/>
          </w:tcPr>
          <w:p>
            <w:hyperlink r:id="rId63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Stephen Babcock | See Plus | Sam...</w:t>
            </w:r>
          </w:p>
        </w:tc>
        <w:tc>
          <w:tcPr>
            <w:tcW w:type="dxa" w:w="1440"/>
          </w:tcPr>
          <w:p>
            <w:r>
              <w:t>2025-02-27</w:t>
            </w:r>
          </w:p>
        </w:tc>
        <w:tc>
          <w:tcPr>
            <w:tcW w:type="dxa" w:w="1440"/>
          </w:tcPr>
          <w:p>
            <w:r>
              <w:t>20:00:00</w:t>
            </w:r>
          </w:p>
        </w:tc>
        <w:tc>
          <w:tcPr>
            <w:tcW w:type="dxa" w:w="1440"/>
          </w:tcPr>
          <w:p>
            <w:r>
              <w:t>Heaven Can Wait</w:t>
            </w:r>
          </w:p>
        </w:tc>
        <w:tc>
          <w:tcPr>
            <w:tcW w:type="dxa" w:w="1440"/>
          </w:tcPr>
          <w:p>
            <w:hyperlink r:id="rId64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Ye Huang Quartet</w:t>
            </w:r>
          </w:p>
        </w:tc>
        <w:tc>
          <w:tcPr>
            <w:tcW w:type="dxa" w:w="1440"/>
          </w:tcPr>
          <w:p>
            <w:r>
              <w:t>2025-02-27</w:t>
            </w:r>
          </w:p>
        </w:tc>
        <w:tc>
          <w:tcPr>
            <w:tcW w:type="dxa" w:w="1440"/>
          </w:tcPr>
          <w:p>
            <w:r>
              <w:t>20:30:00</w:t>
            </w:r>
          </w:p>
        </w:tc>
        <w:tc>
          <w:tcPr>
            <w:tcW w:type="dxa" w:w="1440"/>
          </w:tcPr>
          <w:p>
            <w:r>
              <w:t>Birdland Theater</w:t>
            </w:r>
          </w:p>
        </w:tc>
        <w:tc>
          <w:tcPr>
            <w:tcW w:type="dxa" w:w="1440"/>
          </w:tcPr>
          <w:p>
            <w:hyperlink r:id="rId65">
              <w:r>
                <w:rPr>
                  <w:color w:val="0000FF"/>
                  <w:u w:val="single"/>
                </w:rPr>
                <w:t>View Event</w:t>
              </w:r>
            </w:hyperlink>
          </w:p>
        </w:tc>
      </w:tr>
    </w:tbl>
    <w:p/>
    <w:p>
      <w:pPr>
        <w:pStyle w:val="Heading1"/>
      </w:pPr>
      <w:r>
        <w:t>RECOMMENDATIONS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#</w:t>
            </w:r>
          </w:p>
        </w:tc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Information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Weather in February</w:t>
            </w:r>
          </w:p>
        </w:tc>
        <w:tc>
          <w:tcPr>
            <w:tcW w:type="dxa" w:w="2880"/>
          </w:tcPr>
          <w:p>
            <w:r>
              <w:t>Expect cold weather in New York City in mid-February with potential snow. Average temperatures range from 30°F to 45°F (-1°C to 7°C). Pack a warm coat, thermal layers, gloves, and a hat.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Affordable Accommodations</w:t>
            </w:r>
          </w:p>
        </w:tc>
        <w:tc>
          <w:tcPr>
            <w:tcW w:type="dxa" w:w="2880"/>
          </w:tcPr>
          <w:p>
            <w:r>
              <w:t>Consider staying in an Airbnb close to your friend's place near New York University. Hostels around the Greenwich Village area can be budget-friendly and are in proximity to cultural hotspots.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Local Transportation</w:t>
            </w:r>
          </w:p>
        </w:tc>
        <w:tc>
          <w:tcPr>
            <w:tcW w:type="dxa" w:w="2880"/>
          </w:tcPr>
          <w:p>
            <w:r>
              <w:t>Use a MetroCard for subway and buses. It's the most efficient way to get around the city and connect different attractions. Walking is also a practical option for exploring Manhattan.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Cultural Etiquette</w:t>
            </w:r>
          </w:p>
        </w:tc>
        <w:tc>
          <w:tcPr>
            <w:tcW w:type="dxa" w:w="2880"/>
          </w:tcPr>
          <w:p>
            <w:r>
              <w:t>In NYC, it's customary to tip service workers (15-20%). Be mindful of personal space, even in crowded areas. Locals appreciate direct and clear communication.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Energy-Efficient Practices</w:t>
            </w:r>
          </w:p>
        </w:tc>
        <w:tc>
          <w:tcPr>
            <w:tcW w:type="dxa" w:w="2880"/>
          </w:tcPr>
          <w:p>
            <w:r>
              <w:t>NYC supports eco-friendly initiatives. Use reusable bags while shopping and refill water bottles at public refill stations.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Entertainment Options</w:t>
            </w:r>
          </w:p>
        </w:tc>
        <w:tc>
          <w:tcPr>
            <w:tcW w:type="dxa" w:w="2880"/>
          </w:tcPr>
          <w:p>
            <w:r>
              <w:t>Explore NYC's nightlife with offerings like speakeasy bars and Broadway shows. Check out Times Square for outdoor lights and performers.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Safety Tips</w:t>
            </w:r>
          </w:p>
        </w:tc>
        <w:tc>
          <w:tcPr>
            <w:tcW w:type="dxa" w:w="2880"/>
          </w:tcPr>
          <w:p>
            <w:r>
              <w:t>NYC is generally safe, but always be vigilant of your surroundings, especially in crowded areas and on public transportation. Keep valuables secure.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Cultural Highlights</w:t>
            </w:r>
          </w:p>
        </w:tc>
        <w:tc>
          <w:tcPr>
            <w:tcW w:type="dxa" w:w="2880"/>
          </w:tcPr>
          <w:p>
            <w:r>
              <w:t>Visit iconic cultural institutions like the Metropolitan Museum of Art and the MoMA. Explore neighborhoods such as Chinatown and Little Italy for diverse cultural experiences.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Winter Events</w:t>
            </w:r>
          </w:p>
        </w:tc>
        <w:tc>
          <w:tcPr>
            <w:tcW w:type="dxa" w:w="2880"/>
          </w:tcPr>
          <w:p>
            <w:r>
              <w:t>Attend winter festivals and events such as the Lunar New Year parade and ice skating at Central Park. Check for any local events happening at Washington Square Park.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Packing Tips</w:t>
            </w:r>
          </w:p>
        </w:tc>
        <w:tc>
          <w:tcPr>
            <w:tcW w:type="dxa" w:w="2880"/>
          </w:tcPr>
          <w:p>
            <w:r>
              <w:t>Pack a waterproof jacket and comfortable waterproof shoes for unexpected rain or snow. Layer your clothing to adapt to indoor heating and outdoor cold.</w:t>
            </w:r>
          </w:p>
        </w:tc>
      </w:tr>
    </w:tbl>
    <w:p/>
    <w:p>
      <w:r>
        <w:t>END OF RESULTS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airbnb.com/rooms/49946463" TargetMode="External"/><Relationship Id="rId10" Type="http://schemas.openxmlformats.org/officeDocument/2006/relationships/hyperlink" Target="https://www.airbnb.com/rooms/50630130" TargetMode="External"/><Relationship Id="rId11" Type="http://schemas.openxmlformats.org/officeDocument/2006/relationships/hyperlink" Target="https://www.airbnb.com/rooms/1108082653379426204" TargetMode="External"/><Relationship Id="rId12" Type="http://schemas.openxmlformats.org/officeDocument/2006/relationships/hyperlink" Target="https://www.airbnb.com/rooms/1111538705991605733" TargetMode="External"/><Relationship Id="rId13" Type="http://schemas.openxmlformats.org/officeDocument/2006/relationships/hyperlink" Target="https://www.airbnb.com/rooms/1244159884004281532" TargetMode="External"/><Relationship Id="rId14" Type="http://schemas.openxmlformats.org/officeDocument/2006/relationships/hyperlink" Target="https://www.airbnb.com/rooms/39181326" TargetMode="External"/><Relationship Id="rId15" Type="http://schemas.openxmlformats.org/officeDocument/2006/relationships/hyperlink" Target="https://www.airbnb.com/rooms/1077166093178561528" TargetMode="External"/><Relationship Id="rId16" Type="http://schemas.openxmlformats.org/officeDocument/2006/relationships/hyperlink" Target="https://www.airbnb.com/rooms/1070450891681156687" TargetMode="External"/><Relationship Id="rId17" Type="http://schemas.openxmlformats.org/officeDocument/2006/relationships/hyperlink" Target="https://www.airbnb.com/rooms/51619634" TargetMode="External"/><Relationship Id="rId18" Type="http://schemas.openxmlformats.org/officeDocument/2006/relationships/hyperlink" Target="https://www.airbnb.com/rooms/1130594313627650333" TargetMode="External"/><Relationship Id="rId19" Type="http://schemas.openxmlformats.org/officeDocument/2006/relationships/hyperlink" Target="https://www.airbnb.com/rooms/1039093654972533961" TargetMode="External"/><Relationship Id="rId20" Type="http://schemas.openxmlformats.org/officeDocument/2006/relationships/hyperlink" Target="https://www.airbnb.com/rooms/1081337617525702444" TargetMode="External"/><Relationship Id="rId21" Type="http://schemas.openxmlformats.org/officeDocument/2006/relationships/hyperlink" Target="https://www.ticketweb.com/event/david-ostwalds-louis-armstrong-eternity-birdland-theater-tickets/13989313" TargetMode="External"/><Relationship Id="rId22" Type="http://schemas.openxmlformats.org/officeDocument/2006/relationships/hyperlink" Target="https://www.ticketmaster.com/hamilton-ny-new-york-new-york-02-12-2025/event/Z1r9uZrrZbpZ1Ave_oF" TargetMode="External"/><Relationship Id="rId23" Type="http://schemas.openxmlformats.org/officeDocument/2006/relationships/hyperlink" Target="https://www.ticketmaster.com/event/Z7r9jZ1A7ok-I" TargetMode="External"/><Relationship Id="rId24" Type="http://schemas.openxmlformats.org/officeDocument/2006/relationships/hyperlink" Target="https://www.ticketmaster.com/event/Z7r9jZ1A7ugvk" TargetMode="External"/><Relationship Id="rId25" Type="http://schemas.openxmlformats.org/officeDocument/2006/relationships/hyperlink" Target="https://www.ticketweb.com/event/the-high-society-new-orleans-birdland-theater-tickets/13989333" TargetMode="External"/><Relationship Id="rId26" Type="http://schemas.openxmlformats.org/officeDocument/2006/relationships/hyperlink" Target="https://www.ticketmaster.com/hamilton-ny-new-york-new-york-02-13-2025/event/Z1r9uZrrZbpZ1Ave_oa" TargetMode="External"/><Relationship Id="rId27" Type="http://schemas.openxmlformats.org/officeDocument/2006/relationships/hyperlink" Target="https://www.ticketmaster.com/event/Z7r9jZ1A7ok-t" TargetMode="External"/><Relationship Id="rId28" Type="http://schemas.openxmlformats.org/officeDocument/2006/relationships/hyperlink" Target="https://www.ticketmaster.com/event/Z7r9jZ1A7ugv6" TargetMode="External"/><Relationship Id="rId29" Type="http://schemas.openxmlformats.org/officeDocument/2006/relationships/hyperlink" Target="https://www.ticketmaster.com/event/Z7r9jZ1A7oaZZ" TargetMode="External"/><Relationship Id="rId30" Type="http://schemas.openxmlformats.org/officeDocument/2006/relationships/hyperlink" Target="https://www.ticketweb.com/event/haley-reinhart-sony-hall-tickets/14138863" TargetMode="External"/><Relationship Id="rId31" Type="http://schemas.openxmlformats.org/officeDocument/2006/relationships/hyperlink" Target="https://www.ticketweb.com/event/the-high-society-new-orleans-birdland-theater-tickets/13989343" TargetMode="External"/><Relationship Id="rId32" Type="http://schemas.openxmlformats.org/officeDocument/2006/relationships/hyperlink" Target="https://www.ticketmaster.com/hamilton-ny-new-york-new-york-02-14-2025/event/Z1r9uZrrZbpZ1Ave_fO" TargetMode="External"/><Relationship Id="rId33" Type="http://schemas.openxmlformats.org/officeDocument/2006/relationships/hyperlink" Target="https://www.ticketmaster.com/event/Z7r9jZ1A7ok-Y" TargetMode="External"/><Relationship Id="rId34" Type="http://schemas.openxmlformats.org/officeDocument/2006/relationships/hyperlink" Target="https://www.ticketmaster.com/event/Z7r9jZ1A7ugvF" TargetMode="External"/><Relationship Id="rId35" Type="http://schemas.openxmlformats.org/officeDocument/2006/relationships/hyperlink" Target="https://www.ticketmaster.com/event/Z7r9jZ1A71KFM" TargetMode="External"/><Relationship Id="rId36" Type="http://schemas.openxmlformats.org/officeDocument/2006/relationships/hyperlink" Target="https://www.ticketmaster.com/hamilton-ny-new-york-new-york-02-15-2025/event/Z1r9uZrrZbpZ1Ave_49" TargetMode="External"/><Relationship Id="rId37" Type="http://schemas.openxmlformats.org/officeDocument/2006/relationships/hyperlink" Target="https://www.ticketmaster.com/event/Z7r9jZ1A7C4jy" TargetMode="External"/><Relationship Id="rId38" Type="http://schemas.openxmlformats.org/officeDocument/2006/relationships/hyperlink" Target="https://www.ticketmaster.com/hamilton-ny-new-york-new-york-02-15-2025/event/Z1r9uZrrZbpZ1Ave_f-" TargetMode="External"/><Relationship Id="rId39" Type="http://schemas.openxmlformats.org/officeDocument/2006/relationships/hyperlink" Target="https://www.ticketmaster.com/event/Z7r9jZ1A7C4qZ" TargetMode="External"/><Relationship Id="rId40" Type="http://schemas.openxmlformats.org/officeDocument/2006/relationships/hyperlink" Target="https://www.ticketmaster.com/event/Z7r9jZ1A7ugv8" TargetMode="External"/><Relationship Id="rId41" Type="http://schemas.openxmlformats.org/officeDocument/2006/relationships/hyperlink" Target="https://www.ticketweb.com/event/bill-murray-and-his-blood-sony-hall-tickets/14015363" TargetMode="External"/><Relationship Id="rId42" Type="http://schemas.openxmlformats.org/officeDocument/2006/relationships/hyperlink" Target="https://www.ticketmaster.com/hamilton-ny-new-york-new-york-02-16-2025/event/Z1r9uZrrZbpZ1Ave_4b" TargetMode="External"/><Relationship Id="rId43" Type="http://schemas.openxmlformats.org/officeDocument/2006/relationships/hyperlink" Target="https://www.ticketweb.com/event/the-undead-sad-plant-berlin-tickets/13688174" TargetMode="External"/><Relationship Id="rId44" Type="http://schemas.openxmlformats.org/officeDocument/2006/relationships/hyperlink" Target="https://www.ticketmaster.com/hamilton-ny-new-york-new-york-02-16-2025/event/Z1r9uZrrZbpZ1Ave_p6" TargetMode="External"/><Relationship Id="rId45" Type="http://schemas.openxmlformats.org/officeDocument/2006/relationships/hyperlink" Target="https://www.ticketmaster.com/event/Z7r9jZ1A78Nv_" TargetMode="External"/><Relationship Id="rId46" Type="http://schemas.openxmlformats.org/officeDocument/2006/relationships/hyperlink" Target="https://www.ticketweb.com/event/david-ostwalds-louis-armstrong-eternity-birdland-theater-tickets/13989523" TargetMode="External"/><Relationship Id="rId47" Type="http://schemas.openxmlformats.org/officeDocument/2006/relationships/hyperlink" Target="https://www.ticketweb.com/event/grea8gawd-rim-spoda-berlin-tickets/14111373" TargetMode="External"/><Relationship Id="rId48" Type="http://schemas.openxmlformats.org/officeDocument/2006/relationships/hyperlink" Target="https://www.ticketweb.com/event/fina-couvo-vvhen-heaven-can-wait-tickets/14146913" TargetMode="External"/><Relationship Id="rId49" Type="http://schemas.openxmlformats.org/officeDocument/2006/relationships/hyperlink" Target="https://www.ticketmaster.com/event/Z7r9jZ1A7uoZ8" TargetMode="External"/><Relationship Id="rId50" Type="http://schemas.openxmlformats.org/officeDocument/2006/relationships/hyperlink" Target="https://www.ticketweb.com/event/mdou-moctar-special-sony-hall-tickets/14046953" TargetMode="External"/><Relationship Id="rId51" Type="http://schemas.openxmlformats.org/officeDocument/2006/relationships/hyperlink" Target="https://www.ticketweb.com/event/lost-romance-fair-panic-industry-the-bowery-electric-tickets/13691764" TargetMode="External"/><Relationship Id="rId52" Type="http://schemas.openxmlformats.org/officeDocument/2006/relationships/hyperlink" Target="https://www.ticketweb.com/event/panic-cults-autodrone-berlin-tickets/14041663" TargetMode="External"/><Relationship Id="rId53" Type="http://schemas.openxmlformats.org/officeDocument/2006/relationships/hyperlink" Target="https://www.ticketmaster.com/event/Z7r9jZ1A7Cf1A" TargetMode="External"/><Relationship Id="rId54" Type="http://schemas.openxmlformats.org/officeDocument/2006/relationships/hyperlink" Target="https://www.ticketweb.com/event/night-coast-birds-in-the-the-bowery-electric-tickets/14230053" TargetMode="External"/><Relationship Id="rId55" Type="http://schemas.openxmlformats.org/officeDocument/2006/relationships/hyperlink" Target="https://www.ticketmaster.com/the-great-gatsby-new-york-new-york-02-24-2025/event/Z1r9uZruZqGZ17PefZ" TargetMode="External"/><Relationship Id="rId56" Type="http://schemas.openxmlformats.org/officeDocument/2006/relationships/hyperlink" Target="https://www.ticketmaster.com/event/Z7r9jZ1A7C6OY" TargetMode="External"/><Relationship Id="rId57" Type="http://schemas.openxmlformats.org/officeDocument/2006/relationships/hyperlink" Target="https://www.ticketweb.com/event/david-ostwalds-louis-armstrong-eternity-birdland-theater-tickets/14012953" TargetMode="External"/><Relationship Id="rId58" Type="http://schemas.openxmlformats.org/officeDocument/2006/relationships/hyperlink" Target="https://www.ticketmaster.com/event/Z7r9jZ1A7C6Os" TargetMode="External"/><Relationship Id="rId59" Type="http://schemas.openxmlformats.org/officeDocument/2006/relationships/hyperlink" Target="https://www.ticketmaster.com/the-great-gatsby-new-york-new-york-02-26-2025/event/Z1r9uZruZqGZ17Pef4" TargetMode="External"/><Relationship Id="rId60" Type="http://schemas.openxmlformats.org/officeDocument/2006/relationships/hyperlink" Target="https://www.ticketmaster.com/the-great-gatsby-new-york-new-york-02-27-2025/event/Z1r9uZruZqGZ17PefY" TargetMode="External"/><Relationship Id="rId61" Type="http://schemas.openxmlformats.org/officeDocument/2006/relationships/hyperlink" Target="https://www.ticketmaster.com/event/Z7r9jZ1A7C6Ow" TargetMode="External"/><Relationship Id="rId62" Type="http://schemas.openxmlformats.org/officeDocument/2006/relationships/hyperlink" Target="https://www.ticketmaster.com/the-great-gatsby-new-york-new-york-02-27-2025/event/Z1r9uZruZqGZ17Pe4A" TargetMode="External"/><Relationship Id="rId63" Type="http://schemas.openxmlformats.org/officeDocument/2006/relationships/hyperlink" Target="https://www.ticketweb.com/event/cutouts-night-club-101-tickets/13692734" TargetMode="External"/><Relationship Id="rId64" Type="http://schemas.openxmlformats.org/officeDocument/2006/relationships/hyperlink" Target="https://www.ticketweb.com/event/stephen-babcock-see-plus-heaven-can-wait-tickets/14103873" TargetMode="External"/><Relationship Id="rId65" Type="http://schemas.openxmlformats.org/officeDocument/2006/relationships/hyperlink" Target="https://www.ticketweb.com/event/ye-huang-quartet-birdland-theater-tickets/14215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