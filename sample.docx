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TRIP OVERVIEW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Location</w:t>
            </w:r>
          </w:p>
        </w:tc>
        <w:tc>
          <w:tcPr>
            <w:tcW w:type="dxa" w:w="4320"/>
          </w:tcPr>
          <w:p>
            <w:r>
              <w:t>Oklahoma</w:t>
            </w:r>
          </w:p>
        </w:tc>
      </w:tr>
      <w:tr>
        <w:tc>
          <w:tcPr>
            <w:tcW w:type="dxa" w:w="4320"/>
          </w:tcPr>
          <w:p>
            <w:r>
              <w:t>Destination</w:t>
            </w:r>
          </w:p>
        </w:tc>
        <w:tc>
          <w:tcPr>
            <w:tcW w:type="dxa" w:w="4320"/>
          </w:tcPr>
          <w:p>
            <w:r>
              <w:t>New York City</w:t>
            </w:r>
          </w:p>
        </w:tc>
      </w:tr>
      <w:tr>
        <w:tc>
          <w:tcPr>
            <w:tcW w:type="dxa" w:w="4320"/>
          </w:tcPr>
          <w:p>
            <w:r>
              <w:t>Start Date</w:t>
            </w:r>
          </w:p>
        </w:tc>
        <w:tc>
          <w:tcPr>
            <w:tcW w:type="dxa" w:w="4320"/>
          </w:tcPr>
          <w:p>
            <w:r>
              <w:t>2025-03-15</w:t>
            </w:r>
          </w:p>
        </w:tc>
      </w:tr>
      <w:tr>
        <w:tc>
          <w:tcPr>
            <w:tcW w:type="dxa" w:w="4320"/>
          </w:tcPr>
          <w:p>
            <w:r>
              <w:t>End Date</w:t>
            </w:r>
          </w:p>
        </w:tc>
        <w:tc>
          <w:tcPr>
            <w:tcW w:type="dxa" w:w="4320"/>
          </w:tcPr>
          <w:p>
            <w:r>
              <w:t>2025-03-18</w:t>
            </w:r>
          </w:p>
        </w:tc>
      </w:tr>
      <w:tr>
        <w:tc>
          <w:tcPr>
            <w:tcW w:type="dxa" w:w="4320"/>
          </w:tcPr>
          <w:p>
            <w:r>
              <w:t>Budget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Adults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Children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pPr>
        <w:pStyle w:val="Heading1"/>
      </w:pPr>
      <w:r>
        <w:t>FLIGHTS</w:t>
      </w:r>
    </w:p>
    <w:p>
      <w:pPr>
        <w:pStyle w:val="Heading2"/>
      </w:pPr>
      <w:r>
        <w:t>DEPARTURE FLIGHTS</w:t>
      </w:r>
    </w:p>
    <w:p>
      <w:pPr>
        <w:pStyle w:val="Heading3"/>
      </w:pPr>
      <w:r>
        <w:t>DEPARTURE FLIGHTS (economy Class)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#</w:t>
            </w:r>
          </w:p>
        </w:tc>
        <w:tc>
          <w:tcPr>
            <w:tcW w:type="dxa" w:w="960"/>
          </w:tcPr>
          <w:p>
            <w:r>
              <w:t>Airline</w:t>
            </w:r>
          </w:p>
        </w:tc>
        <w:tc>
          <w:tcPr>
            <w:tcW w:type="dxa" w:w="960"/>
          </w:tcPr>
          <w:p>
            <w:r>
              <w:t>Departure</w:t>
            </w:r>
          </w:p>
        </w:tc>
        <w:tc>
          <w:tcPr>
            <w:tcW w:type="dxa" w:w="960"/>
          </w:tcPr>
          <w:p>
            <w:r>
              <w:t>Arrival</w:t>
            </w:r>
          </w:p>
        </w:tc>
        <w:tc>
          <w:tcPr>
            <w:tcW w:type="dxa" w:w="960"/>
          </w:tcPr>
          <w:p>
            <w:r>
              <w:t>Route</w:t>
            </w:r>
          </w:p>
        </w:tc>
        <w:tc>
          <w:tcPr>
            <w:tcW w:type="dxa" w:w="960"/>
          </w:tcPr>
          <w:p>
            <w:r>
              <w:t>Duration</w:t>
            </w:r>
          </w:p>
        </w:tc>
        <w:tc>
          <w:tcPr>
            <w:tcW w:type="dxa" w:w="960"/>
          </w:tcPr>
          <w:p>
            <w:r>
              <w:t>Stops</w:t>
            </w:r>
          </w:p>
        </w:tc>
        <w:tc>
          <w:tcPr>
            <w:tcW w:type="dxa" w:w="960"/>
          </w:tcPr>
          <w:p>
            <w:r>
              <w:t>Price</w:t>
            </w:r>
          </w:p>
        </w:tc>
        <w:tc>
          <w:tcPr>
            <w:tcW w:type="dxa" w:w="960"/>
          </w:tcPr>
          <w:p>
            <w:r>
              <w:t>Booking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Frontier</w:t>
            </w:r>
          </w:p>
        </w:tc>
        <w:tc>
          <w:tcPr>
            <w:tcW w:type="dxa" w:w="960"/>
          </w:tcPr>
          <w:p>
            <w:r>
              <w:t>5:37 PM on Sat, Mar 15, 2025</w:t>
            </w:r>
          </w:p>
        </w:tc>
        <w:tc>
          <w:tcPr>
            <w:tcW w:type="dxa" w:w="960"/>
          </w:tcPr>
          <w:p>
            <w:r>
              <w:t>6:30 AM on Sun, Mar 16, 2025</w:t>
            </w:r>
          </w:p>
        </w:tc>
        <w:tc>
          <w:tcPr>
            <w:tcW w:type="dxa" w:w="960"/>
          </w:tcPr>
          <w:p>
            <w:r>
              <w:t>OKC -&gt; JFK</w:t>
            </w:r>
          </w:p>
        </w:tc>
        <w:tc>
          <w:tcPr>
            <w:tcW w:type="dxa" w:w="960"/>
          </w:tcPr>
          <w:p>
            <w:r>
              <w:t>11 hr 53 min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$165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Frontier</w:t>
            </w:r>
          </w:p>
        </w:tc>
        <w:tc>
          <w:tcPr>
            <w:tcW w:type="dxa" w:w="960"/>
          </w:tcPr>
          <w:p>
            <w:r>
              <w:t>5:37 PM on Sat, Mar 15, 2025</w:t>
            </w:r>
          </w:p>
        </w:tc>
        <w:tc>
          <w:tcPr>
            <w:tcW w:type="dxa" w:w="960"/>
          </w:tcPr>
          <w:p>
            <w:r>
              <w:t>6:30 AM on Sun, Mar 16, 2025</w:t>
            </w:r>
          </w:p>
        </w:tc>
        <w:tc>
          <w:tcPr>
            <w:tcW w:type="dxa" w:w="960"/>
          </w:tcPr>
          <w:p>
            <w:r>
              <w:t>OKC -&gt; JFK</w:t>
            </w:r>
          </w:p>
        </w:tc>
        <w:tc>
          <w:tcPr>
            <w:tcW w:type="dxa" w:w="960"/>
          </w:tcPr>
          <w:p>
            <w:r>
              <w:t>11 hr 53 min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$165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American</w:t>
            </w:r>
          </w:p>
        </w:tc>
        <w:tc>
          <w:tcPr>
            <w:tcW w:type="dxa" w:w="960"/>
          </w:tcPr>
          <w:p>
            <w:r>
              <w:t>6:28 PM on Sat, Mar 15, 2025</w:t>
            </w:r>
          </w:p>
        </w:tc>
        <w:tc>
          <w:tcPr>
            <w:tcW w:type="dxa" w:w="960"/>
          </w:tcPr>
          <w:p>
            <w:r>
              <w:t>1:00 PM on Sun, Mar 16, 2025</w:t>
            </w:r>
          </w:p>
        </w:tc>
        <w:tc>
          <w:tcPr>
            <w:tcW w:type="dxa" w:w="960"/>
          </w:tcPr>
          <w:p>
            <w:r>
              <w:t>OKC -&gt; JFK</w:t>
            </w:r>
          </w:p>
        </w:tc>
        <w:tc>
          <w:tcPr>
            <w:tcW w:type="dxa" w:w="960"/>
          </w:tcPr>
          <w:p>
            <w:r>
              <w:t>17 hr 32 min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$518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American</w:t>
            </w:r>
          </w:p>
        </w:tc>
        <w:tc>
          <w:tcPr>
            <w:tcW w:type="dxa" w:w="960"/>
          </w:tcPr>
          <w:p>
            <w:r>
              <w:t>6:28 PM on Sat, Mar 15, 2025</w:t>
            </w:r>
          </w:p>
        </w:tc>
        <w:tc>
          <w:tcPr>
            <w:tcW w:type="dxa" w:w="960"/>
          </w:tcPr>
          <w:p>
            <w:r>
              <w:t>1:00 PM on Sun, Mar 16, 2025</w:t>
            </w:r>
          </w:p>
        </w:tc>
        <w:tc>
          <w:tcPr>
            <w:tcW w:type="dxa" w:w="960"/>
          </w:tcPr>
          <w:p>
            <w:r>
              <w:t>OKC -&gt; JFK</w:t>
            </w:r>
          </w:p>
        </w:tc>
        <w:tc>
          <w:tcPr>
            <w:tcW w:type="dxa" w:w="960"/>
          </w:tcPr>
          <w:p>
            <w:r>
              <w:t>17 hr 32 min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$518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American</w:t>
            </w:r>
          </w:p>
        </w:tc>
        <w:tc>
          <w:tcPr>
            <w:tcW w:type="dxa" w:w="960"/>
          </w:tcPr>
          <w:p>
            <w:r>
              <w:t>6:28 PM on Sat, Mar 15, 2025</w:t>
            </w:r>
          </w:p>
        </w:tc>
        <w:tc>
          <w:tcPr>
            <w:tcW w:type="dxa" w:w="960"/>
          </w:tcPr>
          <w:p>
            <w:r>
              <w:t>7:28 AM on Sun, Mar 16, 2025</w:t>
            </w:r>
          </w:p>
        </w:tc>
        <w:tc>
          <w:tcPr>
            <w:tcW w:type="dxa" w:w="960"/>
          </w:tcPr>
          <w:p>
            <w:r>
              <w:t>OKC -&gt; JFK</w:t>
            </w:r>
          </w:p>
        </w:tc>
        <w:tc>
          <w:tcPr>
            <w:tcW w:type="dxa" w:w="960"/>
          </w:tcPr>
          <w:p>
            <w:r>
              <w:t>12 hr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$573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American</w:t>
            </w:r>
          </w:p>
        </w:tc>
        <w:tc>
          <w:tcPr>
            <w:tcW w:type="dxa" w:w="960"/>
          </w:tcPr>
          <w:p>
            <w:r>
              <w:t>6:28 PM on Sat, Mar 15, 2025</w:t>
            </w:r>
          </w:p>
        </w:tc>
        <w:tc>
          <w:tcPr>
            <w:tcW w:type="dxa" w:w="960"/>
          </w:tcPr>
          <w:p>
            <w:r>
              <w:t>7:28 AM on Sun, Mar 16, 2025</w:t>
            </w:r>
          </w:p>
        </w:tc>
        <w:tc>
          <w:tcPr>
            <w:tcW w:type="dxa" w:w="960"/>
          </w:tcPr>
          <w:p>
            <w:r>
              <w:t>OKC -&gt; JFK</w:t>
            </w:r>
          </w:p>
        </w:tc>
        <w:tc>
          <w:tcPr>
            <w:tcW w:type="dxa" w:w="960"/>
          </w:tcPr>
          <w:p>
            <w:r>
              <w:t>12 hr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$573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American</w:t>
            </w:r>
          </w:p>
        </w:tc>
        <w:tc>
          <w:tcPr>
            <w:tcW w:type="dxa" w:w="960"/>
          </w:tcPr>
          <w:p>
            <w:r>
              <w:t>5:00 AM on Sat, Mar 15, 2025</w:t>
            </w:r>
          </w:p>
        </w:tc>
        <w:tc>
          <w:tcPr>
            <w:tcW w:type="dxa" w:w="960"/>
          </w:tcPr>
          <w:p>
            <w:r>
              <w:t>7:18 PM on Sat, Mar 15, 2025</w:t>
            </w:r>
          </w:p>
        </w:tc>
        <w:tc>
          <w:tcPr>
            <w:tcW w:type="dxa" w:w="960"/>
          </w:tcPr>
          <w:p>
            <w:r>
              <w:t>OKC -&gt; JFK</w:t>
            </w:r>
          </w:p>
        </w:tc>
        <w:tc>
          <w:tcPr>
            <w:tcW w:type="dxa" w:w="960"/>
          </w:tcPr>
          <w:p>
            <w:r>
              <w:t>13 hr 18 min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$588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American</w:t>
            </w:r>
          </w:p>
        </w:tc>
        <w:tc>
          <w:tcPr>
            <w:tcW w:type="dxa" w:w="960"/>
          </w:tcPr>
          <w:p>
            <w:r>
              <w:t>5:00 AM on Sat, Mar 15, 2025</w:t>
            </w:r>
          </w:p>
        </w:tc>
        <w:tc>
          <w:tcPr>
            <w:tcW w:type="dxa" w:w="960"/>
          </w:tcPr>
          <w:p>
            <w:r>
              <w:t>7:18 PM on Sat, Mar 15, 2025</w:t>
            </w:r>
          </w:p>
        </w:tc>
        <w:tc>
          <w:tcPr>
            <w:tcW w:type="dxa" w:w="960"/>
          </w:tcPr>
          <w:p>
            <w:r>
              <w:t>OKC -&gt; JFK</w:t>
            </w:r>
          </w:p>
        </w:tc>
        <w:tc>
          <w:tcPr>
            <w:tcW w:type="dxa" w:w="960"/>
          </w:tcPr>
          <w:p>
            <w:r>
              <w:t>13 hr 18 min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$588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American</w:t>
            </w:r>
          </w:p>
        </w:tc>
        <w:tc>
          <w:tcPr>
            <w:tcW w:type="dxa" w:w="960"/>
          </w:tcPr>
          <w:p>
            <w:r>
              <w:t>8:05 PM on Sat, Mar 15, 2025</w:t>
            </w:r>
          </w:p>
        </w:tc>
        <w:tc>
          <w:tcPr>
            <w:tcW w:type="dxa" w:w="960"/>
          </w:tcPr>
          <w:p>
            <w:r>
              <w:t>1:30 PM on Sun, Mar 16, 2025</w:t>
            </w:r>
          </w:p>
        </w:tc>
        <w:tc>
          <w:tcPr>
            <w:tcW w:type="dxa" w:w="960"/>
          </w:tcPr>
          <w:p>
            <w:r>
              <w:t>OKC -&gt; JFK</w:t>
            </w:r>
          </w:p>
        </w:tc>
        <w:tc>
          <w:tcPr>
            <w:tcW w:type="dxa" w:w="960"/>
          </w:tcPr>
          <w:p>
            <w:r>
              <w:t>16 hr 25 min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$666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American</w:t>
            </w:r>
          </w:p>
        </w:tc>
        <w:tc>
          <w:tcPr>
            <w:tcW w:type="dxa" w:w="960"/>
          </w:tcPr>
          <w:p>
            <w:r>
              <w:t>8:05 PM on Sat, Mar 15, 2025</w:t>
            </w:r>
          </w:p>
        </w:tc>
        <w:tc>
          <w:tcPr>
            <w:tcW w:type="dxa" w:w="960"/>
          </w:tcPr>
          <w:p>
            <w:r>
              <w:t>1:30 PM on Sun, Mar 16, 2025</w:t>
            </w:r>
          </w:p>
        </w:tc>
        <w:tc>
          <w:tcPr>
            <w:tcW w:type="dxa" w:w="960"/>
          </w:tcPr>
          <w:p>
            <w:r>
              <w:t>OKC -&gt; JFK</w:t>
            </w:r>
          </w:p>
        </w:tc>
        <w:tc>
          <w:tcPr>
            <w:tcW w:type="dxa" w:w="960"/>
          </w:tcPr>
          <w:p>
            <w:r>
              <w:t>16 hr 25 min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$666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</w:tbl>
    <w:p/>
    <w:p>
      <w:pPr>
        <w:pStyle w:val="Heading2"/>
      </w:pPr>
      <w:r>
        <w:t>ARRIVAL FLIGHTS</w:t>
      </w:r>
    </w:p>
    <w:p>
      <w:pPr>
        <w:pStyle w:val="Heading3"/>
      </w:pPr>
      <w:r>
        <w:t>ARRIVAL FLIGHTS (economy Class)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#</w:t>
            </w:r>
          </w:p>
        </w:tc>
        <w:tc>
          <w:tcPr>
            <w:tcW w:type="dxa" w:w="960"/>
          </w:tcPr>
          <w:p>
            <w:r>
              <w:t>Airline</w:t>
            </w:r>
          </w:p>
        </w:tc>
        <w:tc>
          <w:tcPr>
            <w:tcW w:type="dxa" w:w="960"/>
          </w:tcPr>
          <w:p>
            <w:r>
              <w:t>Departure</w:t>
            </w:r>
          </w:p>
        </w:tc>
        <w:tc>
          <w:tcPr>
            <w:tcW w:type="dxa" w:w="960"/>
          </w:tcPr>
          <w:p>
            <w:r>
              <w:t>Arrival</w:t>
            </w:r>
          </w:p>
        </w:tc>
        <w:tc>
          <w:tcPr>
            <w:tcW w:type="dxa" w:w="960"/>
          </w:tcPr>
          <w:p>
            <w:r>
              <w:t>Route</w:t>
            </w:r>
          </w:p>
        </w:tc>
        <w:tc>
          <w:tcPr>
            <w:tcW w:type="dxa" w:w="960"/>
          </w:tcPr>
          <w:p>
            <w:r>
              <w:t>Duration</w:t>
            </w:r>
          </w:p>
        </w:tc>
        <w:tc>
          <w:tcPr>
            <w:tcW w:type="dxa" w:w="960"/>
          </w:tcPr>
          <w:p>
            <w:r>
              <w:t>Stops</w:t>
            </w:r>
          </w:p>
        </w:tc>
        <w:tc>
          <w:tcPr>
            <w:tcW w:type="dxa" w:w="960"/>
          </w:tcPr>
          <w:p>
            <w:r>
              <w:t>Price</w:t>
            </w:r>
          </w:p>
        </w:tc>
        <w:tc>
          <w:tcPr>
            <w:tcW w:type="dxa" w:w="960"/>
          </w:tcPr>
          <w:p>
            <w:r>
              <w:t>Booking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Delta</w:t>
            </w:r>
          </w:p>
        </w:tc>
        <w:tc>
          <w:tcPr>
            <w:tcW w:type="dxa" w:w="960"/>
          </w:tcPr>
          <w:p>
            <w:r>
              <w:t>6:00 AM on Tue, Mar 18, 2025</w:t>
            </w:r>
          </w:p>
        </w:tc>
        <w:tc>
          <w:tcPr>
            <w:tcW w:type="dxa" w:w="960"/>
          </w:tcPr>
          <w:p>
            <w:r>
              <w:t>10:38 AM on Tue, Mar 18, 2025</w:t>
            </w:r>
          </w:p>
        </w:tc>
        <w:tc>
          <w:tcPr>
            <w:tcW w:type="dxa" w:w="960"/>
          </w:tcPr>
          <w:p>
            <w:r>
              <w:t>JFK -&gt; OKC</w:t>
            </w:r>
          </w:p>
        </w:tc>
        <w:tc>
          <w:tcPr>
            <w:tcW w:type="dxa" w:w="960"/>
          </w:tcPr>
          <w:p>
            <w:r>
              <w:t>5 hr 38 min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$157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American</w:t>
            </w:r>
          </w:p>
        </w:tc>
        <w:tc>
          <w:tcPr>
            <w:tcW w:type="dxa" w:w="960"/>
          </w:tcPr>
          <w:p>
            <w:r>
              <w:t>3:59 PM on Tue, Mar 18, 2025</w:t>
            </w:r>
          </w:p>
        </w:tc>
        <w:tc>
          <w:tcPr>
            <w:tcW w:type="dxa" w:w="960"/>
          </w:tcPr>
          <w:p>
            <w:r>
              <w:t>9:56 PM on Tue, Mar 18, 2025</w:t>
            </w:r>
          </w:p>
        </w:tc>
        <w:tc>
          <w:tcPr>
            <w:tcW w:type="dxa" w:w="960"/>
          </w:tcPr>
          <w:p>
            <w:r>
              <w:t>JFK -&gt; OKC</w:t>
            </w:r>
          </w:p>
        </w:tc>
        <w:tc>
          <w:tcPr>
            <w:tcW w:type="dxa" w:w="960"/>
          </w:tcPr>
          <w:p>
            <w:r>
              <w:t>6 hr 57 min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$157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Delta</w:t>
            </w:r>
          </w:p>
        </w:tc>
        <w:tc>
          <w:tcPr>
            <w:tcW w:type="dxa" w:w="960"/>
          </w:tcPr>
          <w:p>
            <w:r>
              <w:t>6:20 PM on Tue, Mar 18, 2025</w:t>
            </w:r>
          </w:p>
        </w:tc>
        <w:tc>
          <w:tcPr>
            <w:tcW w:type="dxa" w:w="960"/>
          </w:tcPr>
          <w:p>
            <w:r>
              <w:t>11:57 PM on Tue, Mar 18, 2025</w:t>
            </w:r>
          </w:p>
        </w:tc>
        <w:tc>
          <w:tcPr>
            <w:tcW w:type="dxa" w:w="960"/>
          </w:tcPr>
          <w:p>
            <w:r>
              <w:t>JFK -&gt; OKC</w:t>
            </w:r>
          </w:p>
        </w:tc>
        <w:tc>
          <w:tcPr>
            <w:tcW w:type="dxa" w:w="960"/>
          </w:tcPr>
          <w:p>
            <w:r>
              <w:t>6 hr 37 min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$157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American</w:t>
            </w:r>
          </w:p>
        </w:tc>
        <w:tc>
          <w:tcPr>
            <w:tcW w:type="dxa" w:w="960"/>
          </w:tcPr>
          <w:p>
            <w:r>
              <w:t>2:54 PM on Tue, Mar 18, 2025</w:t>
            </w:r>
          </w:p>
        </w:tc>
        <w:tc>
          <w:tcPr>
            <w:tcW w:type="dxa" w:w="960"/>
          </w:tcPr>
          <w:p>
            <w:r>
              <w:t>10:03 PM on Tue, Mar 18, 2025</w:t>
            </w:r>
          </w:p>
        </w:tc>
        <w:tc>
          <w:tcPr>
            <w:tcW w:type="dxa" w:w="960"/>
          </w:tcPr>
          <w:p>
            <w:r>
              <w:t>JFK -&gt; OKC</w:t>
            </w:r>
          </w:p>
        </w:tc>
        <w:tc>
          <w:tcPr>
            <w:tcW w:type="dxa" w:w="960"/>
          </w:tcPr>
          <w:p>
            <w:r>
              <w:t>8 hr 9 min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$157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American</w:t>
            </w:r>
          </w:p>
        </w:tc>
        <w:tc>
          <w:tcPr>
            <w:tcW w:type="dxa" w:w="960"/>
          </w:tcPr>
          <w:p>
            <w:r>
              <w:t>3:50 PM on Tue, Mar 18, 2025</w:t>
            </w:r>
          </w:p>
        </w:tc>
        <w:tc>
          <w:tcPr>
            <w:tcW w:type="dxa" w:w="960"/>
          </w:tcPr>
          <w:p>
            <w:r>
              <w:t>11:02 PM on Tue, Mar 18, 2025</w:t>
            </w:r>
          </w:p>
        </w:tc>
        <w:tc>
          <w:tcPr>
            <w:tcW w:type="dxa" w:w="960"/>
          </w:tcPr>
          <w:p>
            <w:r>
              <w:t>JFK -&gt; OKC</w:t>
            </w:r>
          </w:p>
        </w:tc>
        <w:tc>
          <w:tcPr>
            <w:tcW w:type="dxa" w:w="960"/>
          </w:tcPr>
          <w:p>
            <w:r>
              <w:t>8 hr 12 min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$157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American</w:t>
            </w:r>
          </w:p>
        </w:tc>
        <w:tc>
          <w:tcPr>
            <w:tcW w:type="dxa" w:w="960"/>
          </w:tcPr>
          <w:p>
            <w:r>
              <w:t>3:59 PM on Tue, Mar 18, 2025</w:t>
            </w:r>
          </w:p>
        </w:tc>
        <w:tc>
          <w:tcPr>
            <w:tcW w:type="dxa" w:w="960"/>
          </w:tcPr>
          <w:p>
            <w:r>
              <w:t>11:53 PM on Tue, Mar 18, 2025</w:t>
            </w:r>
          </w:p>
        </w:tc>
        <w:tc>
          <w:tcPr>
            <w:tcW w:type="dxa" w:w="960"/>
          </w:tcPr>
          <w:p>
            <w:r>
              <w:t>JFK -&gt; OKC</w:t>
            </w:r>
          </w:p>
        </w:tc>
        <w:tc>
          <w:tcPr>
            <w:tcW w:type="dxa" w:w="960"/>
          </w:tcPr>
          <w:p>
            <w:r>
              <w:t>8 hr 54 min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$157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Delta</w:t>
            </w:r>
          </w:p>
        </w:tc>
        <w:tc>
          <w:tcPr>
            <w:tcW w:type="dxa" w:w="960"/>
          </w:tcPr>
          <w:p>
            <w:r>
              <w:t>4:25 PM on Tue, Mar 18, 2025</w:t>
            </w:r>
          </w:p>
        </w:tc>
        <w:tc>
          <w:tcPr>
            <w:tcW w:type="dxa" w:w="960"/>
          </w:tcPr>
          <w:p>
            <w:r>
              <w:t>11:57 PM on Tue, Mar 18, 2025</w:t>
            </w:r>
          </w:p>
        </w:tc>
        <w:tc>
          <w:tcPr>
            <w:tcW w:type="dxa" w:w="960"/>
          </w:tcPr>
          <w:p>
            <w:r>
              <w:t>JFK -&gt; OKC</w:t>
            </w:r>
          </w:p>
        </w:tc>
        <w:tc>
          <w:tcPr>
            <w:tcW w:type="dxa" w:w="960"/>
          </w:tcPr>
          <w:p>
            <w:r>
              <w:t>8 hr 32 min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$157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Delta</w:t>
            </w:r>
          </w:p>
        </w:tc>
        <w:tc>
          <w:tcPr>
            <w:tcW w:type="dxa" w:w="960"/>
          </w:tcPr>
          <w:p>
            <w:r>
              <w:t>6:00 AM on Tue, Mar 18, 2025</w:t>
            </w:r>
          </w:p>
        </w:tc>
        <w:tc>
          <w:tcPr>
            <w:tcW w:type="dxa" w:w="960"/>
          </w:tcPr>
          <w:p>
            <w:r>
              <w:t>10:38 AM on Tue, Mar 18, 2025</w:t>
            </w:r>
          </w:p>
        </w:tc>
        <w:tc>
          <w:tcPr>
            <w:tcW w:type="dxa" w:w="960"/>
          </w:tcPr>
          <w:p>
            <w:r>
              <w:t>JFK -&gt; OKC</w:t>
            </w:r>
          </w:p>
        </w:tc>
        <w:tc>
          <w:tcPr>
            <w:tcW w:type="dxa" w:w="960"/>
          </w:tcPr>
          <w:p>
            <w:r>
              <w:t>5 hr 38 min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$157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American</w:t>
            </w:r>
          </w:p>
        </w:tc>
        <w:tc>
          <w:tcPr>
            <w:tcW w:type="dxa" w:w="960"/>
          </w:tcPr>
          <w:p>
            <w:r>
              <w:t>3:59 PM on Tue, Mar 18, 2025</w:t>
            </w:r>
          </w:p>
        </w:tc>
        <w:tc>
          <w:tcPr>
            <w:tcW w:type="dxa" w:w="960"/>
          </w:tcPr>
          <w:p>
            <w:r>
              <w:t>9:56 PM on Tue, Mar 18, 2025</w:t>
            </w:r>
          </w:p>
        </w:tc>
        <w:tc>
          <w:tcPr>
            <w:tcW w:type="dxa" w:w="960"/>
          </w:tcPr>
          <w:p>
            <w:r>
              <w:t>JFK -&gt; OKC</w:t>
            </w:r>
          </w:p>
        </w:tc>
        <w:tc>
          <w:tcPr>
            <w:tcW w:type="dxa" w:w="960"/>
          </w:tcPr>
          <w:p>
            <w:r>
              <w:t>6 hr 57 min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$157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Delta</w:t>
            </w:r>
          </w:p>
        </w:tc>
        <w:tc>
          <w:tcPr>
            <w:tcW w:type="dxa" w:w="960"/>
          </w:tcPr>
          <w:p>
            <w:r>
              <w:t>6:20 PM on Tue, Mar 18, 2025</w:t>
            </w:r>
          </w:p>
        </w:tc>
        <w:tc>
          <w:tcPr>
            <w:tcW w:type="dxa" w:w="960"/>
          </w:tcPr>
          <w:p>
            <w:r>
              <w:t>11:57 PM on Tue, Mar 18, 2025</w:t>
            </w:r>
          </w:p>
        </w:tc>
        <w:tc>
          <w:tcPr>
            <w:tcW w:type="dxa" w:w="960"/>
          </w:tcPr>
          <w:p>
            <w:r>
              <w:t>JFK -&gt; OKC</w:t>
            </w:r>
          </w:p>
        </w:tc>
        <w:tc>
          <w:tcPr>
            <w:tcW w:type="dxa" w:w="960"/>
          </w:tcPr>
          <w:p>
            <w:r>
              <w:t>6 hr 37 min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$157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</w:tbl>
    <w:p/>
    <w:p>
      <w:pPr>
        <w:pStyle w:val="Heading1"/>
      </w:pPr>
      <w:r>
        <w:t>ACCOMMODATION OPTIONS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#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Price</w:t>
            </w:r>
          </w:p>
        </w:tc>
        <w:tc>
          <w:tcPr>
            <w:tcW w:type="dxa" w:w="1728"/>
          </w:tcPr>
          <w:p>
            <w:r>
              <w:t>Rating</w:t>
            </w:r>
          </w:p>
        </w:tc>
        <w:tc>
          <w:tcPr>
            <w:tcW w:type="dxa" w:w="1728"/>
          </w:tcPr>
          <w:p>
            <w:r>
              <w:t>Booking Link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Safe and Cozy Hostel Room, 1 person, Manhattan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4.7</w:t>
            </w:r>
          </w:p>
        </w:tc>
        <w:tc>
          <w:tcPr>
            <w:tcW w:type="dxa" w:w="1728"/>
          </w:tcPr>
          <w:p>
            <w:hyperlink r:id="rId9">
              <w:r>
                <w:rPr>
                  <w:color w:val="0000FF"/>
                  <w:u w:val="single"/>
                </w:rPr>
                <w:t>Click Here</w:t>
              </w:r>
            </w:hyperlink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Individual Cubicle Room in NYC/Mixed Floor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4.58</w:t>
            </w:r>
          </w:p>
        </w:tc>
        <w:tc>
          <w:tcPr>
            <w:tcW w:type="dxa" w:w="1728"/>
          </w:tcPr>
          <w:p>
            <w:hyperlink r:id="rId10">
              <w:r>
                <w:rPr>
                  <w:color w:val="0000FF"/>
                  <w:u w:val="single"/>
                </w:rPr>
                <w:t>Click Here</w:t>
              </w:r>
            </w:hyperlink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17John: Executive King Suite with Sofa Bed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4.93</w:t>
            </w:r>
          </w:p>
        </w:tc>
        <w:tc>
          <w:tcPr>
            <w:tcW w:type="dxa" w:w="1728"/>
          </w:tcPr>
          <w:p>
            <w:hyperlink r:id="rId11">
              <w:r>
                <w:rPr>
                  <w:color w:val="0000FF"/>
                  <w:u w:val="single"/>
                </w:rPr>
                <w:t>Click Here</w:t>
              </w:r>
            </w:hyperlink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Private NYC Oasis | Times Square. Restaurant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4.72</w:t>
            </w:r>
          </w:p>
        </w:tc>
        <w:tc>
          <w:tcPr>
            <w:tcW w:type="dxa" w:w="1728"/>
          </w:tcPr>
          <w:p>
            <w:hyperlink r:id="rId12">
              <w:r>
                <w:rPr>
                  <w:color w:val="0000FF"/>
                  <w:u w:val="single"/>
                </w:rPr>
                <w:t>Click Here</w:t>
              </w:r>
            </w:hyperlink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17John: Presidential King Suite with Sofa Bed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hyperlink r:id="rId13">
              <w:r>
                <w:rPr>
                  <w:color w:val="0000FF"/>
                  <w:u w:val="single"/>
                </w:rPr>
                <w:t>Click Here</w:t>
              </w:r>
            </w:hyperlink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Greenwich Village Hideaway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4.98</w:t>
            </w:r>
          </w:p>
        </w:tc>
        <w:tc>
          <w:tcPr>
            <w:tcW w:type="dxa" w:w="1728"/>
          </w:tcPr>
          <w:p>
            <w:hyperlink r:id="rId14">
              <w:r>
                <w:rPr>
                  <w:color w:val="0000FF"/>
                  <w:u w:val="single"/>
                </w:rPr>
                <w:t>Click Here</w:t>
              </w:r>
            </w:hyperlink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Cozy Retreat NYC Apartment Fit for Families!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hyperlink r:id="rId15">
              <w:r>
                <w:rPr>
                  <w:color w:val="0000FF"/>
                  <w:u w:val="single"/>
                </w:rPr>
                <w:t>Click Here</w:t>
              </w:r>
            </w:hyperlink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Fifth Ave | Empire State Views | Rooftop Bars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hyperlink r:id="rId16">
              <w:r>
                <w:rPr>
                  <w:color w:val="0000FF"/>
                  <w:u w:val="single"/>
                </w:rPr>
                <w:t>Click Here</w:t>
              </w:r>
            </w:hyperlink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3BR Luxe Rooftop Home | 6 Beds | NYC &amp; EWR Nearby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hyperlink r:id="rId17">
              <w:r>
                <w:rPr>
                  <w:color w:val="0000FF"/>
                  <w:u w:val="single"/>
                </w:rPr>
                <w:t>Click Here</w:t>
              </w:r>
            </w:hyperlink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Bright, Stylish Townhouse Only 10 Min to NYC!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hyperlink r:id="rId18">
              <w:r>
                <w:rPr>
                  <w:color w:val="0000FF"/>
                  <w:u w:val="single"/>
                </w:rPr>
                <w:t>Click Here</w:t>
              </w:r>
            </w:hyperlink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Best Location, Sleeps 4, Walk to Time Square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hyperlink r:id="rId19">
              <w:r>
                <w:rPr>
                  <w:color w:val="0000FF"/>
                  <w:u w:val="single"/>
                </w:rPr>
                <w:t>Click Here</w:t>
              </w:r>
            </w:hyperlink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Stylish NYC Haven | Steps to Broadway &amp; Dining!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hyperlink r:id="rId20">
              <w:r>
                <w:rPr>
                  <w:color w:val="0000FF"/>
                  <w:u w:val="single"/>
                </w:rPr>
                <w:t>Click Here</w:t>
              </w:r>
            </w:hyperlink>
          </w:p>
        </w:tc>
      </w:tr>
    </w:tbl>
    <w:p/>
    <w:p>
      <w:pPr>
        <w:pStyle w:val="Heading1"/>
      </w:pPr>
      <w:r>
        <w:t>LIVE EVENTS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#</w:t>
            </w:r>
          </w:p>
        </w:tc>
        <w:tc>
          <w:tcPr>
            <w:tcW w:type="dxa" w:w="1440"/>
          </w:tcPr>
          <w:p>
            <w:r>
              <w:t>Event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Time</w:t>
            </w:r>
          </w:p>
        </w:tc>
        <w:tc>
          <w:tcPr>
            <w:tcW w:type="dxa" w:w="1440"/>
          </w:tcPr>
          <w:p>
            <w:r>
              <w:t>Venue</w:t>
            </w:r>
          </w:p>
        </w:tc>
        <w:tc>
          <w:tcPr>
            <w:tcW w:type="dxa" w:w="1440"/>
          </w:tcPr>
          <w:p>
            <w:r>
              <w:t>Link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Hamilton</w:t>
            </w:r>
          </w:p>
        </w:tc>
        <w:tc>
          <w:tcPr>
            <w:tcW w:type="dxa" w:w="1440"/>
          </w:tcPr>
          <w:p>
            <w:r>
              <w:t>2025-02-16</w:t>
            </w:r>
          </w:p>
        </w:tc>
        <w:tc>
          <w:tcPr>
            <w:tcW w:type="dxa" w:w="1440"/>
          </w:tcPr>
          <w:p>
            <w:r>
              <w:t>13:00:00</w:t>
            </w:r>
          </w:p>
        </w:tc>
        <w:tc>
          <w:tcPr>
            <w:tcW w:type="dxa" w:w="1440"/>
          </w:tcPr>
          <w:p>
            <w:r>
              <w:t>Richard Rodgers Theatre-NY</w:t>
            </w:r>
          </w:p>
        </w:tc>
        <w:tc>
          <w:tcPr>
            <w:tcW w:type="dxa" w:w="1440"/>
          </w:tcPr>
          <w:p>
            <w:hyperlink r:id="rId21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The Great Gatsby</w:t>
            </w:r>
          </w:p>
        </w:tc>
        <w:tc>
          <w:tcPr>
            <w:tcW w:type="dxa" w:w="1440"/>
          </w:tcPr>
          <w:p>
            <w:r>
              <w:t>2025-02-16</w:t>
            </w:r>
          </w:p>
        </w:tc>
        <w:tc>
          <w:tcPr>
            <w:tcW w:type="dxa" w:w="1440"/>
          </w:tcPr>
          <w:p>
            <w:r>
              <w:t>14:00:00</w:t>
            </w:r>
          </w:p>
        </w:tc>
        <w:tc>
          <w:tcPr>
            <w:tcW w:type="dxa" w:w="1440"/>
          </w:tcPr>
          <w:p>
            <w:r>
              <w:t>Broadway Theatre-New York</w:t>
            </w:r>
          </w:p>
        </w:tc>
        <w:tc>
          <w:tcPr>
            <w:tcW w:type="dxa" w:w="1440"/>
          </w:tcPr>
          <w:p>
            <w:hyperlink r:id="rId22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THE UNDEAD | SAD PLANT | STAR...</w:t>
            </w:r>
          </w:p>
        </w:tc>
        <w:tc>
          <w:tcPr>
            <w:tcW w:type="dxa" w:w="1440"/>
          </w:tcPr>
          <w:p>
            <w:r>
              <w:t>2025-02-16</w:t>
            </w:r>
          </w:p>
        </w:tc>
        <w:tc>
          <w:tcPr>
            <w:tcW w:type="dxa" w:w="1440"/>
          </w:tcPr>
          <w:p>
            <w:r>
              <w:t>14:45:00</w:t>
            </w:r>
          </w:p>
        </w:tc>
        <w:tc>
          <w:tcPr>
            <w:tcW w:type="dxa" w:w="1440"/>
          </w:tcPr>
          <w:p>
            <w:r>
              <w:t>Berlin</w:t>
            </w:r>
          </w:p>
        </w:tc>
        <w:tc>
          <w:tcPr>
            <w:tcW w:type="dxa" w:w="1440"/>
          </w:tcPr>
          <w:p>
            <w:hyperlink r:id="rId23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Hamilton</w:t>
            </w:r>
          </w:p>
        </w:tc>
        <w:tc>
          <w:tcPr>
            <w:tcW w:type="dxa" w:w="1440"/>
          </w:tcPr>
          <w:p>
            <w:r>
              <w:t>2025-02-16</w:t>
            </w:r>
          </w:p>
        </w:tc>
        <w:tc>
          <w:tcPr>
            <w:tcW w:type="dxa" w:w="1440"/>
          </w:tcPr>
          <w:p>
            <w:r>
              <w:t>19:00:00</w:t>
            </w:r>
          </w:p>
        </w:tc>
        <w:tc>
          <w:tcPr>
            <w:tcW w:type="dxa" w:w="1440"/>
          </w:tcPr>
          <w:p>
            <w:r>
              <w:t>Richard Rodgers Theatre-NY</w:t>
            </w:r>
          </w:p>
        </w:tc>
        <w:tc>
          <w:tcPr>
            <w:tcW w:type="dxa" w:w="1440"/>
          </w:tcPr>
          <w:p>
            <w:hyperlink r:id="rId24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The Great Gatsby</w:t>
            </w:r>
          </w:p>
        </w:tc>
        <w:tc>
          <w:tcPr>
            <w:tcW w:type="dxa" w:w="1440"/>
          </w:tcPr>
          <w:p>
            <w:r>
              <w:t>2025-02-16</w:t>
            </w:r>
          </w:p>
        </w:tc>
        <w:tc>
          <w:tcPr>
            <w:tcW w:type="dxa" w:w="1440"/>
          </w:tcPr>
          <w:p>
            <w:r>
              <w:t>20:00:00</w:t>
            </w:r>
          </w:p>
        </w:tc>
        <w:tc>
          <w:tcPr>
            <w:tcW w:type="dxa" w:w="1440"/>
          </w:tcPr>
          <w:p>
            <w:r>
              <w:t>Broadway Theatre-New York</w:t>
            </w:r>
          </w:p>
        </w:tc>
        <w:tc>
          <w:tcPr>
            <w:tcW w:type="dxa" w:w="1440"/>
          </w:tcPr>
          <w:p>
            <w:hyperlink r:id="rId25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Asim Azhar w/ AUR</w:t>
            </w:r>
          </w:p>
        </w:tc>
        <w:tc>
          <w:tcPr>
            <w:tcW w:type="dxa" w:w="1440"/>
          </w:tcPr>
          <w:p>
            <w:r>
              <w:t>2025-02-16</w:t>
            </w:r>
          </w:p>
        </w:tc>
        <w:tc>
          <w:tcPr>
            <w:tcW w:type="dxa" w:w="1440"/>
          </w:tcPr>
          <w:p>
            <w:r>
              <w:t>20:00:00</w:t>
            </w:r>
          </w:p>
        </w:tc>
        <w:tc>
          <w:tcPr>
            <w:tcW w:type="dxa" w:w="1440"/>
          </w:tcPr>
          <w:p>
            <w:r>
              <w:t>Webster Hall</w:t>
            </w:r>
          </w:p>
        </w:tc>
        <w:tc>
          <w:tcPr>
            <w:tcW w:type="dxa" w:w="1440"/>
          </w:tcPr>
          <w:p>
            <w:hyperlink r:id="rId26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Vince Giordano and the Nighthawks</w:t>
            </w:r>
          </w:p>
        </w:tc>
        <w:tc>
          <w:tcPr>
            <w:tcW w:type="dxa" w:w="1440"/>
          </w:tcPr>
          <w:p>
            <w:r>
              <w:t>2025-02-17</w:t>
            </w:r>
          </w:p>
        </w:tc>
        <w:tc>
          <w:tcPr>
            <w:tcW w:type="dxa" w:w="1440"/>
          </w:tcPr>
          <w:p>
            <w:r>
              <w:t>17:30:00</w:t>
            </w:r>
          </w:p>
        </w:tc>
        <w:tc>
          <w:tcPr>
            <w:tcW w:type="dxa" w:w="1440"/>
          </w:tcPr>
          <w:p>
            <w:r>
              <w:t>Birdland Theater</w:t>
            </w:r>
          </w:p>
        </w:tc>
        <w:tc>
          <w:tcPr>
            <w:tcW w:type="dxa" w:w="1440"/>
          </w:tcPr>
          <w:p>
            <w:hyperlink r:id="rId27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The Great Gatsby</w:t>
            </w:r>
          </w:p>
        </w:tc>
        <w:tc>
          <w:tcPr>
            <w:tcW w:type="dxa" w:w="1440"/>
          </w:tcPr>
          <w:p>
            <w:r>
              <w:t>2025-02-17</w:t>
            </w:r>
          </w:p>
        </w:tc>
        <w:tc>
          <w:tcPr>
            <w:tcW w:type="dxa" w:w="1440"/>
          </w:tcPr>
          <w:p>
            <w:r>
              <w:t>19:00:00</w:t>
            </w:r>
          </w:p>
        </w:tc>
        <w:tc>
          <w:tcPr>
            <w:tcW w:type="dxa" w:w="1440"/>
          </w:tcPr>
          <w:p>
            <w:r>
              <w:t>Broadway Theatre-New York</w:t>
            </w:r>
          </w:p>
        </w:tc>
        <w:tc>
          <w:tcPr>
            <w:tcW w:type="dxa" w:w="1440"/>
          </w:tcPr>
          <w:p>
            <w:hyperlink r:id="rId28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Vince Giordano and the Nighthawks</w:t>
            </w:r>
          </w:p>
        </w:tc>
        <w:tc>
          <w:tcPr>
            <w:tcW w:type="dxa" w:w="1440"/>
          </w:tcPr>
          <w:p>
            <w:r>
              <w:t>2025-02-17</w:t>
            </w:r>
          </w:p>
        </w:tc>
        <w:tc>
          <w:tcPr>
            <w:tcW w:type="dxa" w:w="1440"/>
          </w:tcPr>
          <w:p>
            <w:r>
              <w:t>20:30:00</w:t>
            </w:r>
          </w:p>
        </w:tc>
        <w:tc>
          <w:tcPr>
            <w:tcW w:type="dxa" w:w="1440"/>
          </w:tcPr>
          <w:p>
            <w:r>
              <w:t>Birdland Theater</w:t>
            </w:r>
          </w:p>
        </w:tc>
        <w:tc>
          <w:tcPr>
            <w:tcW w:type="dxa" w:w="1440"/>
          </w:tcPr>
          <w:p>
            <w:hyperlink r:id="rId29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Vince Giordano and the Nighthawks</w:t>
            </w:r>
          </w:p>
        </w:tc>
        <w:tc>
          <w:tcPr>
            <w:tcW w:type="dxa" w:w="1440"/>
          </w:tcPr>
          <w:p>
            <w:r>
              <w:t>2025-02-18</w:t>
            </w:r>
          </w:p>
        </w:tc>
        <w:tc>
          <w:tcPr>
            <w:tcW w:type="dxa" w:w="1440"/>
          </w:tcPr>
          <w:p>
            <w:r>
              <w:t>17:30:00</w:t>
            </w:r>
          </w:p>
        </w:tc>
        <w:tc>
          <w:tcPr>
            <w:tcW w:type="dxa" w:w="1440"/>
          </w:tcPr>
          <w:p>
            <w:r>
              <w:t>Birdland Theater</w:t>
            </w:r>
          </w:p>
        </w:tc>
        <w:tc>
          <w:tcPr>
            <w:tcW w:type="dxa" w:w="1440"/>
          </w:tcPr>
          <w:p>
            <w:hyperlink r:id="rId30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Hamilton (NY)</w:t>
            </w:r>
          </w:p>
        </w:tc>
        <w:tc>
          <w:tcPr>
            <w:tcW w:type="dxa" w:w="1440"/>
          </w:tcPr>
          <w:p>
            <w:r>
              <w:t>2025-02-18</w:t>
            </w:r>
          </w:p>
        </w:tc>
        <w:tc>
          <w:tcPr>
            <w:tcW w:type="dxa" w:w="1440"/>
          </w:tcPr>
          <w:p>
            <w:r>
              <w:t>19:00:00</w:t>
            </w:r>
          </w:p>
        </w:tc>
        <w:tc>
          <w:tcPr>
            <w:tcW w:type="dxa" w:w="1440"/>
          </w:tcPr>
          <w:p>
            <w:r>
              <w:t>Richard Rodgers Theatre</w:t>
            </w:r>
          </w:p>
        </w:tc>
        <w:tc>
          <w:tcPr>
            <w:tcW w:type="dxa" w:w="1440"/>
          </w:tcPr>
          <w:p>
            <w:hyperlink r:id="rId31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Hamilton</w:t>
            </w:r>
          </w:p>
        </w:tc>
        <w:tc>
          <w:tcPr>
            <w:tcW w:type="dxa" w:w="1440"/>
          </w:tcPr>
          <w:p>
            <w:r>
              <w:t>2025-02-18</w:t>
            </w:r>
          </w:p>
        </w:tc>
        <w:tc>
          <w:tcPr>
            <w:tcW w:type="dxa" w:w="1440"/>
          </w:tcPr>
          <w:p>
            <w:r>
              <w:t>19:00:00</w:t>
            </w:r>
          </w:p>
        </w:tc>
        <w:tc>
          <w:tcPr>
            <w:tcW w:type="dxa" w:w="1440"/>
          </w:tcPr>
          <w:p>
            <w:r>
              <w:t>Richard Rodgers Theatre-NY</w:t>
            </w:r>
          </w:p>
        </w:tc>
        <w:tc>
          <w:tcPr>
            <w:tcW w:type="dxa" w:w="1440"/>
          </w:tcPr>
          <w:p>
            <w:hyperlink r:id="rId32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Vince Giordano and the Nighthawks</w:t>
            </w:r>
          </w:p>
        </w:tc>
        <w:tc>
          <w:tcPr>
            <w:tcW w:type="dxa" w:w="1440"/>
          </w:tcPr>
          <w:p>
            <w:r>
              <w:t>2025-02-18</w:t>
            </w:r>
          </w:p>
        </w:tc>
        <w:tc>
          <w:tcPr>
            <w:tcW w:type="dxa" w:w="1440"/>
          </w:tcPr>
          <w:p>
            <w:r>
              <w:t>20:30:00</w:t>
            </w:r>
          </w:p>
        </w:tc>
        <w:tc>
          <w:tcPr>
            <w:tcW w:type="dxa" w:w="1440"/>
          </w:tcPr>
          <w:p>
            <w:r>
              <w:t>Birdland Theater</w:t>
            </w:r>
          </w:p>
        </w:tc>
        <w:tc>
          <w:tcPr>
            <w:tcW w:type="dxa" w:w="1440"/>
          </w:tcPr>
          <w:p>
            <w:hyperlink r:id="rId33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Hamilton (NY)</w:t>
            </w:r>
          </w:p>
        </w:tc>
        <w:tc>
          <w:tcPr>
            <w:tcW w:type="dxa" w:w="1440"/>
          </w:tcPr>
          <w:p>
            <w:r>
              <w:t>2025-02-19</w:t>
            </w:r>
          </w:p>
        </w:tc>
        <w:tc>
          <w:tcPr>
            <w:tcW w:type="dxa" w:w="1440"/>
          </w:tcPr>
          <w:p>
            <w:r>
              <w:t>13:00:00</w:t>
            </w:r>
          </w:p>
        </w:tc>
        <w:tc>
          <w:tcPr>
            <w:tcW w:type="dxa" w:w="1440"/>
          </w:tcPr>
          <w:p>
            <w:r>
              <w:t>Richard Rodgers Theatre</w:t>
            </w:r>
          </w:p>
        </w:tc>
        <w:tc>
          <w:tcPr>
            <w:tcW w:type="dxa" w:w="1440"/>
          </w:tcPr>
          <w:p>
            <w:hyperlink r:id="rId34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Hamilton</w:t>
            </w:r>
          </w:p>
        </w:tc>
        <w:tc>
          <w:tcPr>
            <w:tcW w:type="dxa" w:w="1440"/>
          </w:tcPr>
          <w:p>
            <w:r>
              <w:t>2025-02-19</w:t>
            </w:r>
          </w:p>
        </w:tc>
        <w:tc>
          <w:tcPr>
            <w:tcW w:type="dxa" w:w="1440"/>
          </w:tcPr>
          <w:p>
            <w:r>
              <w:t>13:00:00</w:t>
            </w:r>
          </w:p>
        </w:tc>
        <w:tc>
          <w:tcPr>
            <w:tcW w:type="dxa" w:w="1440"/>
          </w:tcPr>
          <w:p>
            <w:r>
              <w:t>Richard Rodgers Theatre-NY</w:t>
            </w:r>
          </w:p>
        </w:tc>
        <w:tc>
          <w:tcPr>
            <w:tcW w:type="dxa" w:w="1440"/>
          </w:tcPr>
          <w:p>
            <w:hyperlink r:id="rId35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David Ostwald's Louis Armstrong Eternity Band</w:t>
            </w:r>
          </w:p>
        </w:tc>
        <w:tc>
          <w:tcPr>
            <w:tcW w:type="dxa" w:w="1440"/>
          </w:tcPr>
          <w:p>
            <w:r>
              <w:t>2025-02-19</w:t>
            </w:r>
          </w:p>
        </w:tc>
        <w:tc>
          <w:tcPr>
            <w:tcW w:type="dxa" w:w="1440"/>
          </w:tcPr>
          <w:p>
            <w:r>
              <w:t>17:30:00</w:t>
            </w:r>
          </w:p>
        </w:tc>
        <w:tc>
          <w:tcPr>
            <w:tcW w:type="dxa" w:w="1440"/>
          </w:tcPr>
          <w:p>
            <w:r>
              <w:t>Birdland Theater</w:t>
            </w:r>
          </w:p>
        </w:tc>
        <w:tc>
          <w:tcPr>
            <w:tcW w:type="dxa" w:w="1440"/>
          </w:tcPr>
          <w:p>
            <w:hyperlink r:id="rId36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Hamilton (NY)</w:t>
            </w:r>
          </w:p>
        </w:tc>
        <w:tc>
          <w:tcPr>
            <w:tcW w:type="dxa" w:w="1440"/>
          </w:tcPr>
          <w:p>
            <w:r>
              <w:t>2025-02-19</w:t>
            </w:r>
          </w:p>
        </w:tc>
        <w:tc>
          <w:tcPr>
            <w:tcW w:type="dxa" w:w="1440"/>
          </w:tcPr>
          <w:p>
            <w:r>
              <w:t>19:00:00</w:t>
            </w:r>
          </w:p>
        </w:tc>
        <w:tc>
          <w:tcPr>
            <w:tcW w:type="dxa" w:w="1440"/>
          </w:tcPr>
          <w:p>
            <w:r>
              <w:t>Richard Rodgers Theatre</w:t>
            </w:r>
          </w:p>
        </w:tc>
        <w:tc>
          <w:tcPr>
            <w:tcW w:type="dxa" w:w="1440"/>
          </w:tcPr>
          <w:p>
            <w:hyperlink r:id="rId37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Hamilton</w:t>
            </w:r>
          </w:p>
        </w:tc>
        <w:tc>
          <w:tcPr>
            <w:tcW w:type="dxa" w:w="1440"/>
          </w:tcPr>
          <w:p>
            <w:r>
              <w:t>2025-02-19</w:t>
            </w:r>
          </w:p>
        </w:tc>
        <w:tc>
          <w:tcPr>
            <w:tcW w:type="dxa" w:w="1440"/>
          </w:tcPr>
          <w:p>
            <w:r>
              <w:t>19:00:00</w:t>
            </w:r>
          </w:p>
        </w:tc>
        <w:tc>
          <w:tcPr>
            <w:tcW w:type="dxa" w:w="1440"/>
          </w:tcPr>
          <w:p>
            <w:r>
              <w:t>Richard Rodgers Theatre-NY</w:t>
            </w:r>
          </w:p>
        </w:tc>
        <w:tc>
          <w:tcPr>
            <w:tcW w:type="dxa" w:w="1440"/>
          </w:tcPr>
          <w:p>
            <w:hyperlink r:id="rId38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The Great Gatsby</w:t>
            </w:r>
          </w:p>
        </w:tc>
        <w:tc>
          <w:tcPr>
            <w:tcW w:type="dxa" w:w="1440"/>
          </w:tcPr>
          <w:p>
            <w:r>
              <w:t>2025-02-19</w:t>
            </w:r>
          </w:p>
        </w:tc>
        <w:tc>
          <w:tcPr>
            <w:tcW w:type="dxa" w:w="1440"/>
          </w:tcPr>
          <w:p>
            <w:r>
              <w:t>19:00:00</w:t>
            </w:r>
          </w:p>
        </w:tc>
        <w:tc>
          <w:tcPr>
            <w:tcW w:type="dxa" w:w="1440"/>
          </w:tcPr>
          <w:p>
            <w:r>
              <w:t>Broadway Theatre-New York</w:t>
            </w:r>
          </w:p>
        </w:tc>
        <w:tc>
          <w:tcPr>
            <w:tcW w:type="dxa" w:w="1440"/>
          </w:tcPr>
          <w:p>
            <w:hyperlink r:id="rId39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GREA8GAWD | RIM | Spoda | Aida</w:t>
            </w:r>
          </w:p>
        </w:tc>
        <w:tc>
          <w:tcPr>
            <w:tcW w:type="dxa" w:w="1440"/>
          </w:tcPr>
          <w:p>
            <w:r>
              <w:t>2025-02-19</w:t>
            </w:r>
          </w:p>
        </w:tc>
        <w:tc>
          <w:tcPr>
            <w:tcW w:type="dxa" w:w="1440"/>
          </w:tcPr>
          <w:p>
            <w:r>
              <w:t>20:00:00</w:t>
            </w:r>
          </w:p>
        </w:tc>
        <w:tc>
          <w:tcPr>
            <w:tcW w:type="dxa" w:w="1440"/>
          </w:tcPr>
          <w:p>
            <w:r>
              <w:t>Berlin</w:t>
            </w:r>
          </w:p>
        </w:tc>
        <w:tc>
          <w:tcPr>
            <w:tcW w:type="dxa" w:w="1440"/>
          </w:tcPr>
          <w:p>
            <w:hyperlink r:id="rId40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Fina | Couvo | VVHEN | Burner...</w:t>
            </w:r>
          </w:p>
        </w:tc>
        <w:tc>
          <w:tcPr>
            <w:tcW w:type="dxa" w:w="1440"/>
          </w:tcPr>
          <w:p>
            <w:r>
              <w:t>2025-02-19</w:t>
            </w:r>
          </w:p>
        </w:tc>
        <w:tc>
          <w:tcPr>
            <w:tcW w:type="dxa" w:w="1440"/>
          </w:tcPr>
          <w:p>
            <w:r>
              <w:t>20:00:00</w:t>
            </w:r>
          </w:p>
        </w:tc>
        <w:tc>
          <w:tcPr>
            <w:tcW w:type="dxa" w:w="1440"/>
          </w:tcPr>
          <w:p>
            <w:r>
              <w:t>Heaven Can Wait</w:t>
            </w:r>
          </w:p>
        </w:tc>
        <w:tc>
          <w:tcPr>
            <w:tcW w:type="dxa" w:w="1440"/>
          </w:tcPr>
          <w:p>
            <w:hyperlink r:id="rId41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The Great Gatsby</w:t>
            </w:r>
          </w:p>
        </w:tc>
        <w:tc>
          <w:tcPr>
            <w:tcW w:type="dxa" w:w="1440"/>
          </w:tcPr>
          <w:p>
            <w:r>
              <w:t>2025-02-20</w:t>
            </w:r>
          </w:p>
        </w:tc>
        <w:tc>
          <w:tcPr>
            <w:tcW w:type="dxa" w:w="1440"/>
          </w:tcPr>
          <w:p>
            <w:r>
              <w:t>14:00:00</w:t>
            </w:r>
          </w:p>
        </w:tc>
        <w:tc>
          <w:tcPr>
            <w:tcW w:type="dxa" w:w="1440"/>
          </w:tcPr>
          <w:p>
            <w:r>
              <w:t>Broadway Theatre-New York</w:t>
            </w:r>
          </w:p>
        </w:tc>
        <w:tc>
          <w:tcPr>
            <w:tcW w:type="dxa" w:w="1440"/>
          </w:tcPr>
          <w:p>
            <w:hyperlink r:id="rId42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The High Society New Orleans Jazz Band</w:t>
            </w:r>
          </w:p>
        </w:tc>
        <w:tc>
          <w:tcPr>
            <w:tcW w:type="dxa" w:w="1440"/>
          </w:tcPr>
          <w:p>
            <w:r>
              <w:t>2025-02-20</w:t>
            </w:r>
          </w:p>
        </w:tc>
        <w:tc>
          <w:tcPr>
            <w:tcW w:type="dxa" w:w="1440"/>
          </w:tcPr>
          <w:p>
            <w:r>
              <w:t>17:30:00</w:t>
            </w:r>
          </w:p>
        </w:tc>
        <w:tc>
          <w:tcPr>
            <w:tcW w:type="dxa" w:w="1440"/>
          </w:tcPr>
          <w:p>
            <w:r>
              <w:t>Birdland Theater</w:t>
            </w:r>
          </w:p>
        </w:tc>
        <w:tc>
          <w:tcPr>
            <w:tcW w:type="dxa" w:w="1440"/>
          </w:tcPr>
          <w:p>
            <w:hyperlink r:id="rId43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Hamilton (NY)</w:t>
            </w:r>
          </w:p>
        </w:tc>
        <w:tc>
          <w:tcPr>
            <w:tcW w:type="dxa" w:w="1440"/>
          </w:tcPr>
          <w:p>
            <w:r>
              <w:t>2025-02-20</w:t>
            </w:r>
          </w:p>
        </w:tc>
        <w:tc>
          <w:tcPr>
            <w:tcW w:type="dxa" w:w="1440"/>
          </w:tcPr>
          <w:p>
            <w:r>
              <w:t>19:00:00</w:t>
            </w:r>
          </w:p>
        </w:tc>
        <w:tc>
          <w:tcPr>
            <w:tcW w:type="dxa" w:w="1440"/>
          </w:tcPr>
          <w:p>
            <w:r>
              <w:t>Richard Rodgers Theatre</w:t>
            </w:r>
          </w:p>
        </w:tc>
        <w:tc>
          <w:tcPr>
            <w:tcW w:type="dxa" w:w="1440"/>
          </w:tcPr>
          <w:p>
            <w:hyperlink r:id="rId44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Hamilton</w:t>
            </w:r>
          </w:p>
        </w:tc>
        <w:tc>
          <w:tcPr>
            <w:tcW w:type="dxa" w:w="1440"/>
          </w:tcPr>
          <w:p>
            <w:r>
              <w:t>2025-02-20</w:t>
            </w:r>
          </w:p>
        </w:tc>
        <w:tc>
          <w:tcPr>
            <w:tcW w:type="dxa" w:w="1440"/>
          </w:tcPr>
          <w:p>
            <w:r>
              <w:t>19:00:00</w:t>
            </w:r>
          </w:p>
        </w:tc>
        <w:tc>
          <w:tcPr>
            <w:tcW w:type="dxa" w:w="1440"/>
          </w:tcPr>
          <w:p>
            <w:r>
              <w:t>Richard Rodgers Theatre-NY</w:t>
            </w:r>
          </w:p>
        </w:tc>
        <w:tc>
          <w:tcPr>
            <w:tcW w:type="dxa" w:w="1440"/>
          </w:tcPr>
          <w:p>
            <w:hyperlink r:id="rId45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The Knights</w:t>
            </w:r>
          </w:p>
        </w:tc>
        <w:tc>
          <w:tcPr>
            <w:tcW w:type="dxa" w:w="1440"/>
          </w:tcPr>
          <w:p>
            <w:r>
              <w:t>2025-02-20</w:t>
            </w:r>
          </w:p>
        </w:tc>
        <w:tc>
          <w:tcPr>
            <w:tcW w:type="dxa" w:w="1440"/>
          </w:tcPr>
          <w:p>
            <w:r>
              <w:t>19:30:00</w:t>
            </w:r>
          </w:p>
        </w:tc>
        <w:tc>
          <w:tcPr>
            <w:tcW w:type="dxa" w:w="1440"/>
          </w:tcPr>
          <w:p>
            <w:r>
              <w:t>Zankel Hall at Carnegie Hall</w:t>
            </w:r>
          </w:p>
        </w:tc>
        <w:tc>
          <w:tcPr>
            <w:tcW w:type="dxa" w:w="1440"/>
          </w:tcPr>
          <w:p>
            <w:hyperlink r:id="rId46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The Great Gatsby</w:t>
            </w:r>
          </w:p>
        </w:tc>
        <w:tc>
          <w:tcPr>
            <w:tcW w:type="dxa" w:w="1440"/>
          </w:tcPr>
          <w:p>
            <w:r>
              <w:t>2025-02-20</w:t>
            </w:r>
          </w:p>
        </w:tc>
        <w:tc>
          <w:tcPr>
            <w:tcW w:type="dxa" w:w="1440"/>
          </w:tcPr>
          <w:p>
            <w:r>
              <w:t>20:00:00</w:t>
            </w:r>
          </w:p>
        </w:tc>
        <w:tc>
          <w:tcPr>
            <w:tcW w:type="dxa" w:w="1440"/>
          </w:tcPr>
          <w:p>
            <w:r>
              <w:t>Broadway Theatre-New York</w:t>
            </w:r>
          </w:p>
        </w:tc>
        <w:tc>
          <w:tcPr>
            <w:tcW w:type="dxa" w:w="1440"/>
          </w:tcPr>
          <w:p>
            <w:hyperlink r:id="rId47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Hamilton (NY)</w:t>
            </w:r>
          </w:p>
        </w:tc>
        <w:tc>
          <w:tcPr>
            <w:tcW w:type="dxa" w:w="1440"/>
          </w:tcPr>
          <w:p>
            <w:r>
              <w:t>2025-02-21</w:t>
            </w:r>
          </w:p>
        </w:tc>
        <w:tc>
          <w:tcPr>
            <w:tcW w:type="dxa" w:w="1440"/>
          </w:tcPr>
          <w:p>
            <w:r>
              <w:t>19:00:00</w:t>
            </w:r>
          </w:p>
        </w:tc>
        <w:tc>
          <w:tcPr>
            <w:tcW w:type="dxa" w:w="1440"/>
          </w:tcPr>
          <w:p>
            <w:r>
              <w:t>Richard Rodgers Theatre</w:t>
            </w:r>
          </w:p>
        </w:tc>
        <w:tc>
          <w:tcPr>
            <w:tcW w:type="dxa" w:w="1440"/>
          </w:tcPr>
          <w:p>
            <w:hyperlink r:id="rId48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Hamilton</w:t>
            </w:r>
          </w:p>
        </w:tc>
        <w:tc>
          <w:tcPr>
            <w:tcW w:type="dxa" w:w="1440"/>
          </w:tcPr>
          <w:p>
            <w:r>
              <w:t>2025-02-21</w:t>
            </w:r>
          </w:p>
        </w:tc>
        <w:tc>
          <w:tcPr>
            <w:tcW w:type="dxa" w:w="1440"/>
          </w:tcPr>
          <w:p>
            <w:r>
              <w:t>19:00:00</w:t>
            </w:r>
          </w:p>
        </w:tc>
        <w:tc>
          <w:tcPr>
            <w:tcW w:type="dxa" w:w="1440"/>
          </w:tcPr>
          <w:p>
            <w:r>
              <w:t>Richard Rodgers Theatre-NY</w:t>
            </w:r>
          </w:p>
        </w:tc>
        <w:tc>
          <w:tcPr>
            <w:tcW w:type="dxa" w:w="1440"/>
          </w:tcPr>
          <w:p>
            <w:hyperlink r:id="rId49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The Great Gatsby</w:t>
            </w:r>
          </w:p>
        </w:tc>
        <w:tc>
          <w:tcPr>
            <w:tcW w:type="dxa" w:w="1440"/>
          </w:tcPr>
          <w:p>
            <w:r>
              <w:t>2025-02-21</w:t>
            </w:r>
          </w:p>
        </w:tc>
        <w:tc>
          <w:tcPr>
            <w:tcW w:type="dxa" w:w="1440"/>
          </w:tcPr>
          <w:p>
            <w:r>
              <w:t>19:00:00</w:t>
            </w:r>
          </w:p>
        </w:tc>
        <w:tc>
          <w:tcPr>
            <w:tcW w:type="dxa" w:w="1440"/>
          </w:tcPr>
          <w:p>
            <w:r>
              <w:t>Broadway Theatre-New York</w:t>
            </w:r>
          </w:p>
        </w:tc>
        <w:tc>
          <w:tcPr>
            <w:tcW w:type="dxa" w:w="1440"/>
          </w:tcPr>
          <w:p>
            <w:hyperlink r:id="rId50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Hamilton (NY)</w:t>
            </w:r>
          </w:p>
        </w:tc>
        <w:tc>
          <w:tcPr>
            <w:tcW w:type="dxa" w:w="1440"/>
          </w:tcPr>
          <w:p>
            <w:r>
              <w:t>2025-02-22</w:t>
            </w:r>
          </w:p>
        </w:tc>
        <w:tc>
          <w:tcPr>
            <w:tcW w:type="dxa" w:w="1440"/>
          </w:tcPr>
          <w:p>
            <w:r>
              <w:t>13:00:00</w:t>
            </w:r>
          </w:p>
        </w:tc>
        <w:tc>
          <w:tcPr>
            <w:tcW w:type="dxa" w:w="1440"/>
          </w:tcPr>
          <w:p>
            <w:r>
              <w:t>Richard Rodgers Theatre</w:t>
            </w:r>
          </w:p>
        </w:tc>
        <w:tc>
          <w:tcPr>
            <w:tcW w:type="dxa" w:w="1440"/>
          </w:tcPr>
          <w:p>
            <w:hyperlink r:id="rId51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Hamilton</w:t>
            </w:r>
          </w:p>
        </w:tc>
        <w:tc>
          <w:tcPr>
            <w:tcW w:type="dxa" w:w="1440"/>
          </w:tcPr>
          <w:p>
            <w:r>
              <w:t>2025-02-22</w:t>
            </w:r>
          </w:p>
        </w:tc>
        <w:tc>
          <w:tcPr>
            <w:tcW w:type="dxa" w:w="1440"/>
          </w:tcPr>
          <w:p>
            <w:r>
              <w:t>13:00:00</w:t>
            </w:r>
          </w:p>
        </w:tc>
        <w:tc>
          <w:tcPr>
            <w:tcW w:type="dxa" w:w="1440"/>
          </w:tcPr>
          <w:p>
            <w:r>
              <w:t>Richard Rodgers Theatre-NY</w:t>
            </w:r>
          </w:p>
        </w:tc>
        <w:tc>
          <w:tcPr>
            <w:tcW w:type="dxa" w:w="1440"/>
          </w:tcPr>
          <w:p>
            <w:hyperlink r:id="rId52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The Great Gatsby</w:t>
            </w:r>
          </w:p>
        </w:tc>
        <w:tc>
          <w:tcPr>
            <w:tcW w:type="dxa" w:w="1440"/>
          </w:tcPr>
          <w:p>
            <w:r>
              <w:t>2025-02-22</w:t>
            </w:r>
          </w:p>
        </w:tc>
        <w:tc>
          <w:tcPr>
            <w:tcW w:type="dxa" w:w="1440"/>
          </w:tcPr>
          <w:p>
            <w:r>
              <w:t>14:00:00</w:t>
            </w:r>
          </w:p>
        </w:tc>
        <w:tc>
          <w:tcPr>
            <w:tcW w:type="dxa" w:w="1440"/>
          </w:tcPr>
          <w:p>
            <w:r>
              <w:t>Broadway Theatre-New York</w:t>
            </w:r>
          </w:p>
        </w:tc>
        <w:tc>
          <w:tcPr>
            <w:tcW w:type="dxa" w:w="1440"/>
          </w:tcPr>
          <w:p>
            <w:hyperlink r:id="rId53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Hamilton (NY)</w:t>
            </w:r>
          </w:p>
        </w:tc>
        <w:tc>
          <w:tcPr>
            <w:tcW w:type="dxa" w:w="1440"/>
          </w:tcPr>
          <w:p>
            <w:r>
              <w:t>2025-02-22</w:t>
            </w:r>
          </w:p>
        </w:tc>
        <w:tc>
          <w:tcPr>
            <w:tcW w:type="dxa" w:w="1440"/>
          </w:tcPr>
          <w:p>
            <w:r>
              <w:t>19:00:00</w:t>
            </w:r>
          </w:p>
        </w:tc>
        <w:tc>
          <w:tcPr>
            <w:tcW w:type="dxa" w:w="1440"/>
          </w:tcPr>
          <w:p>
            <w:r>
              <w:t>Richard Rodgers Theatre</w:t>
            </w:r>
          </w:p>
        </w:tc>
        <w:tc>
          <w:tcPr>
            <w:tcW w:type="dxa" w:w="1440"/>
          </w:tcPr>
          <w:p>
            <w:hyperlink r:id="rId54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The Great Gatsby</w:t>
            </w:r>
          </w:p>
        </w:tc>
        <w:tc>
          <w:tcPr>
            <w:tcW w:type="dxa" w:w="1440"/>
          </w:tcPr>
          <w:p>
            <w:r>
              <w:t>2025-02-22</w:t>
            </w:r>
          </w:p>
        </w:tc>
        <w:tc>
          <w:tcPr>
            <w:tcW w:type="dxa" w:w="1440"/>
          </w:tcPr>
          <w:p>
            <w:r>
              <w:t>20:00:00</w:t>
            </w:r>
          </w:p>
        </w:tc>
        <w:tc>
          <w:tcPr>
            <w:tcW w:type="dxa" w:w="1440"/>
          </w:tcPr>
          <w:p>
            <w:r>
              <w:t>Broadway Theatre-New York</w:t>
            </w:r>
          </w:p>
        </w:tc>
        <w:tc>
          <w:tcPr>
            <w:tcW w:type="dxa" w:w="1440"/>
          </w:tcPr>
          <w:p>
            <w:hyperlink r:id="rId55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Panic Cults | Autodrone | Public Shame</w:t>
            </w:r>
          </w:p>
        </w:tc>
        <w:tc>
          <w:tcPr>
            <w:tcW w:type="dxa" w:w="1440"/>
          </w:tcPr>
          <w:p>
            <w:r>
              <w:t>2025-02-22</w:t>
            </w:r>
          </w:p>
        </w:tc>
        <w:tc>
          <w:tcPr>
            <w:tcW w:type="dxa" w:w="1440"/>
          </w:tcPr>
          <w:p>
            <w:r>
              <w:t>20:00:00</w:t>
            </w:r>
          </w:p>
        </w:tc>
        <w:tc>
          <w:tcPr>
            <w:tcW w:type="dxa" w:w="1440"/>
          </w:tcPr>
          <w:p>
            <w:r>
              <w:t>Berlin</w:t>
            </w:r>
          </w:p>
        </w:tc>
        <w:tc>
          <w:tcPr>
            <w:tcW w:type="dxa" w:w="1440"/>
          </w:tcPr>
          <w:p>
            <w:hyperlink r:id="rId56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Swan Lake</w:t>
            </w:r>
          </w:p>
        </w:tc>
        <w:tc>
          <w:tcPr>
            <w:tcW w:type="dxa" w:w="1440"/>
          </w:tcPr>
          <w:p>
            <w:r>
              <w:t>2025-02-23</w:t>
            </w:r>
          </w:p>
        </w:tc>
        <w:tc>
          <w:tcPr>
            <w:tcW w:type="dxa" w:w="1440"/>
          </w:tcPr>
          <w:p>
            <w:r>
              <w:t>15:00:00</w:t>
            </w:r>
          </w:p>
        </w:tc>
        <w:tc>
          <w:tcPr>
            <w:tcW w:type="dxa" w:w="1440"/>
          </w:tcPr>
          <w:p>
            <w:r>
              <w:t>David H. Koch Theater</w:t>
            </w:r>
          </w:p>
        </w:tc>
        <w:tc>
          <w:tcPr>
            <w:tcW w:type="dxa" w:w="1440"/>
          </w:tcPr>
          <w:p>
            <w:hyperlink r:id="rId57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The Great Gatsby</w:t>
            </w:r>
          </w:p>
        </w:tc>
        <w:tc>
          <w:tcPr>
            <w:tcW w:type="dxa" w:w="1440"/>
          </w:tcPr>
          <w:p>
            <w:r>
              <w:t>2025-02-23</w:t>
            </w:r>
          </w:p>
        </w:tc>
        <w:tc>
          <w:tcPr>
            <w:tcW w:type="dxa" w:w="1440"/>
          </w:tcPr>
          <w:p>
            <w:r>
              <w:t>15:00:00</w:t>
            </w:r>
          </w:p>
        </w:tc>
        <w:tc>
          <w:tcPr>
            <w:tcW w:type="dxa" w:w="1440"/>
          </w:tcPr>
          <w:p>
            <w:r>
              <w:t>Broadway Theatre-New York</w:t>
            </w:r>
          </w:p>
        </w:tc>
        <w:tc>
          <w:tcPr>
            <w:tcW w:type="dxa" w:w="1440"/>
          </w:tcPr>
          <w:p>
            <w:hyperlink r:id="rId58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Night Coast, Birds in the Boneyard, Chris...</w:t>
            </w:r>
          </w:p>
        </w:tc>
        <w:tc>
          <w:tcPr>
            <w:tcW w:type="dxa" w:w="1440"/>
          </w:tcPr>
          <w:p>
            <w:r>
              <w:t>2025-02-23</w:t>
            </w:r>
          </w:p>
        </w:tc>
        <w:tc>
          <w:tcPr>
            <w:tcW w:type="dxa" w:w="1440"/>
          </w:tcPr>
          <w:p>
            <w:r>
              <w:t>19:00:00</w:t>
            </w:r>
          </w:p>
        </w:tc>
        <w:tc>
          <w:tcPr>
            <w:tcW w:type="dxa" w:w="1440"/>
          </w:tcPr>
          <w:p>
            <w:r>
              <w:t>The Bowery Electric</w:t>
            </w:r>
          </w:p>
        </w:tc>
        <w:tc>
          <w:tcPr>
            <w:tcW w:type="dxa" w:w="1440"/>
          </w:tcPr>
          <w:p>
            <w:hyperlink r:id="rId59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The Great Gatsby</w:t>
            </w:r>
          </w:p>
        </w:tc>
        <w:tc>
          <w:tcPr>
            <w:tcW w:type="dxa" w:w="1440"/>
          </w:tcPr>
          <w:p>
            <w:r>
              <w:t>2025-02-24</w:t>
            </w:r>
          </w:p>
        </w:tc>
        <w:tc>
          <w:tcPr>
            <w:tcW w:type="dxa" w:w="1440"/>
          </w:tcPr>
          <w:p>
            <w:r>
              <w:t>19:00:00</w:t>
            </w:r>
          </w:p>
        </w:tc>
        <w:tc>
          <w:tcPr>
            <w:tcW w:type="dxa" w:w="1440"/>
          </w:tcPr>
          <w:p>
            <w:r>
              <w:t>Broadway Theatre-New York</w:t>
            </w:r>
          </w:p>
        </w:tc>
        <w:tc>
          <w:tcPr>
            <w:tcW w:type="dxa" w:w="1440"/>
          </w:tcPr>
          <w:p>
            <w:hyperlink r:id="rId60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Vince Giordano and the Nighthawks</w:t>
            </w:r>
          </w:p>
        </w:tc>
        <w:tc>
          <w:tcPr>
            <w:tcW w:type="dxa" w:w="1440"/>
          </w:tcPr>
          <w:p>
            <w:r>
              <w:t>2025-02-24</w:t>
            </w:r>
          </w:p>
        </w:tc>
        <w:tc>
          <w:tcPr>
            <w:tcW w:type="dxa" w:w="1440"/>
          </w:tcPr>
          <w:p>
            <w:r>
              <w:t>20:30:00</w:t>
            </w:r>
          </w:p>
        </w:tc>
        <w:tc>
          <w:tcPr>
            <w:tcW w:type="dxa" w:w="1440"/>
          </w:tcPr>
          <w:p>
            <w:r>
              <w:t>Birdland Theater</w:t>
            </w:r>
          </w:p>
        </w:tc>
        <w:tc>
          <w:tcPr>
            <w:tcW w:type="dxa" w:w="1440"/>
          </w:tcPr>
          <w:p>
            <w:hyperlink r:id="rId61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David Ostwald's Louis Armstrong Eternity Band</w:t>
            </w:r>
          </w:p>
        </w:tc>
        <w:tc>
          <w:tcPr>
            <w:tcW w:type="dxa" w:w="1440"/>
          </w:tcPr>
          <w:p>
            <w:r>
              <w:t>2025-02-26</w:t>
            </w:r>
          </w:p>
        </w:tc>
        <w:tc>
          <w:tcPr>
            <w:tcW w:type="dxa" w:w="1440"/>
          </w:tcPr>
          <w:p>
            <w:r>
              <w:t>17:30:00</w:t>
            </w:r>
          </w:p>
        </w:tc>
        <w:tc>
          <w:tcPr>
            <w:tcW w:type="dxa" w:w="1440"/>
          </w:tcPr>
          <w:p>
            <w:r>
              <w:t>Birdland Theater</w:t>
            </w:r>
          </w:p>
        </w:tc>
        <w:tc>
          <w:tcPr>
            <w:tcW w:type="dxa" w:w="1440"/>
          </w:tcPr>
          <w:p>
            <w:hyperlink r:id="rId62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Annie Moffitt | Kissing Practice | Izzy...</w:t>
            </w:r>
          </w:p>
        </w:tc>
        <w:tc>
          <w:tcPr>
            <w:tcW w:type="dxa" w:w="1440"/>
          </w:tcPr>
          <w:p>
            <w:r>
              <w:t>2025-02-26</w:t>
            </w:r>
          </w:p>
        </w:tc>
        <w:tc>
          <w:tcPr>
            <w:tcW w:type="dxa" w:w="1440"/>
          </w:tcPr>
          <w:p>
            <w:r>
              <w:t>20:00:00</w:t>
            </w:r>
          </w:p>
        </w:tc>
        <w:tc>
          <w:tcPr>
            <w:tcW w:type="dxa" w:w="1440"/>
          </w:tcPr>
          <w:p>
            <w:r>
              <w:t>Berlin</w:t>
            </w:r>
          </w:p>
        </w:tc>
        <w:tc>
          <w:tcPr>
            <w:tcW w:type="dxa" w:w="1440"/>
          </w:tcPr>
          <w:p>
            <w:hyperlink r:id="rId63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Cutouts</w:t>
            </w:r>
          </w:p>
        </w:tc>
        <w:tc>
          <w:tcPr>
            <w:tcW w:type="dxa" w:w="1440"/>
          </w:tcPr>
          <w:p>
            <w:r>
              <w:t>2025-02-27</w:t>
            </w:r>
          </w:p>
        </w:tc>
        <w:tc>
          <w:tcPr>
            <w:tcW w:type="dxa" w:w="1440"/>
          </w:tcPr>
          <w:p>
            <w:r>
              <w:t>20:00:00</w:t>
            </w:r>
          </w:p>
        </w:tc>
        <w:tc>
          <w:tcPr>
            <w:tcW w:type="dxa" w:w="1440"/>
          </w:tcPr>
          <w:p>
            <w:r>
              <w:t>Night Club 101</w:t>
            </w:r>
          </w:p>
        </w:tc>
        <w:tc>
          <w:tcPr>
            <w:tcW w:type="dxa" w:w="1440"/>
          </w:tcPr>
          <w:p>
            <w:hyperlink r:id="rId64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Stephen Babcock | See Plus | Sam...</w:t>
            </w:r>
          </w:p>
        </w:tc>
        <w:tc>
          <w:tcPr>
            <w:tcW w:type="dxa" w:w="1440"/>
          </w:tcPr>
          <w:p>
            <w:r>
              <w:t>2025-02-27</w:t>
            </w:r>
          </w:p>
        </w:tc>
        <w:tc>
          <w:tcPr>
            <w:tcW w:type="dxa" w:w="1440"/>
          </w:tcPr>
          <w:p>
            <w:r>
              <w:t>20:00:00</w:t>
            </w:r>
          </w:p>
        </w:tc>
        <w:tc>
          <w:tcPr>
            <w:tcW w:type="dxa" w:w="1440"/>
          </w:tcPr>
          <w:p>
            <w:r>
              <w:t>Heaven Can Wait</w:t>
            </w:r>
          </w:p>
        </w:tc>
        <w:tc>
          <w:tcPr>
            <w:tcW w:type="dxa" w:w="1440"/>
          </w:tcPr>
          <w:p>
            <w:hyperlink r:id="rId65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</w:tbl>
    <w:p/>
    <w:p>
      <w:pPr>
        <w:pStyle w:val="Heading1"/>
      </w:pPr>
      <w:r>
        <w:t>RECOMMENDATIONS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Information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Weather Advice</w:t>
            </w:r>
          </w:p>
        </w:tc>
        <w:tc>
          <w:tcPr>
            <w:tcW w:type="dxa" w:w="2880"/>
          </w:tcPr>
          <w:p>
            <w:r>
              <w:t>Mid-March in New York City can be chilly with average temperatures ranging from 35°F to 53°F. Pack a warm coat, gloves, and a scarf. Consider layers you can remove indoors.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Affordable Accommodations</w:t>
            </w:r>
          </w:p>
        </w:tc>
        <w:tc>
          <w:tcPr>
            <w:tcW w:type="dxa" w:w="2880"/>
          </w:tcPr>
          <w:p>
            <w:r>
              <w:t>Consider staying at affordable hostels like HI NYC Hostel or budget Airbnbs in the Upper West Side close to the University of New York City.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Party Scene</w:t>
            </w:r>
          </w:p>
        </w:tc>
        <w:tc>
          <w:tcPr>
            <w:tcW w:type="dxa" w:w="2880"/>
          </w:tcPr>
          <w:p>
            <w:r>
              <w:t>Explore venues like Le Bain at The Standard for a trendy night out or experience underground music scenes at Brooklyn Mirage.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Cultural Exploration</w:t>
            </w:r>
          </w:p>
        </w:tc>
        <w:tc>
          <w:tcPr>
            <w:tcW w:type="dxa" w:w="2880"/>
          </w:tcPr>
          <w:p>
            <w:r>
              <w:t>Visit the Metropolitan Museum of Art or take a stroll through the culturally rich neighborhoods of Harlem and Greenwich Village.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Local Laws</w:t>
            </w:r>
          </w:p>
        </w:tc>
        <w:tc>
          <w:tcPr>
            <w:tcW w:type="dxa" w:w="2880"/>
          </w:tcPr>
          <w:p>
            <w:r>
              <w:t>Smoking indoors, including in bars, clubs, and restaurants, is prohibited. Carry ID as proof of age if you plan to enjoy nightlife.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Transportation Tips</w:t>
            </w:r>
          </w:p>
        </w:tc>
        <w:tc>
          <w:tcPr>
            <w:tcW w:type="dxa" w:w="2880"/>
          </w:tcPr>
          <w:p>
            <w:r>
              <w:t>Purchase a MetroCard for convenient access to the NYC subway and buses. It's an affordable way to get around the city.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Safety Tips</w:t>
            </w:r>
          </w:p>
        </w:tc>
        <w:tc>
          <w:tcPr>
            <w:tcW w:type="dxa" w:w="2880"/>
          </w:tcPr>
          <w:p>
            <w:r>
              <w:t>New York is generally safe, but stay vigilant in crowded areas like Times Square and keep an eye on your belongings to avoid pickpocketing.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Packing Tips</w:t>
            </w:r>
          </w:p>
        </w:tc>
        <w:tc>
          <w:tcPr>
            <w:tcW w:type="dxa" w:w="2880"/>
          </w:tcPr>
          <w:p>
            <w:r>
              <w:t>Bring comfortable shoes for exploring, as you will likely do a lot of walking. A lightweight backpack can be useful for carrying essentials.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Itinerary Suggestion</w:t>
            </w:r>
          </w:p>
        </w:tc>
        <w:tc>
          <w:tcPr>
            <w:tcW w:type="dxa" w:w="2880"/>
          </w:tcPr>
          <w:p>
            <w:r>
              <w:t>For a 3-day trip: Day 1—Museums and Central Park; Day 2—Downtown exploration (SoHo, Chinatown, Wall Street); Day 3—Brooklyn Day (Williamsburg, DUMBO, Brooklyn Bridge).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Eco-Friendly Practices</w:t>
            </w:r>
          </w:p>
        </w:tc>
        <w:tc>
          <w:tcPr>
            <w:tcW w:type="dxa" w:w="2880"/>
          </w:tcPr>
          <w:p>
            <w:r>
              <w:t>Consider using reusable water bottles and bags as NYC is very eco-conscious and provides refill stations in public areas.</w:t>
            </w:r>
          </w:p>
        </w:tc>
      </w:tr>
    </w:tbl>
    <w:p/>
    <w:p>
      <w:r>
        <w:t>END OF RESULTS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airbnb.com/rooms/858697692672545141" TargetMode="External"/><Relationship Id="rId10" Type="http://schemas.openxmlformats.org/officeDocument/2006/relationships/hyperlink" Target="https://www.airbnb.com/rooms/593322347340602809" TargetMode="External"/><Relationship Id="rId11" Type="http://schemas.openxmlformats.org/officeDocument/2006/relationships/hyperlink" Target="https://www.airbnb.com/rooms/1305092969836556862" TargetMode="External"/><Relationship Id="rId12" Type="http://schemas.openxmlformats.org/officeDocument/2006/relationships/hyperlink" Target="https://www.airbnb.com/rooms/1111538705991605733" TargetMode="External"/><Relationship Id="rId13" Type="http://schemas.openxmlformats.org/officeDocument/2006/relationships/hyperlink" Target="https://www.airbnb.com/rooms/1305095686123663481" TargetMode="External"/><Relationship Id="rId14" Type="http://schemas.openxmlformats.org/officeDocument/2006/relationships/hyperlink" Target="https://www.airbnb.com/rooms/6647114" TargetMode="External"/><Relationship Id="rId15" Type="http://schemas.openxmlformats.org/officeDocument/2006/relationships/hyperlink" Target="https://www.airbnb.com/rooms/1339828135232751364" TargetMode="External"/><Relationship Id="rId16" Type="http://schemas.openxmlformats.org/officeDocument/2006/relationships/hyperlink" Target="https://www.airbnb.com/rooms/1244159884004281532" TargetMode="External"/><Relationship Id="rId17" Type="http://schemas.openxmlformats.org/officeDocument/2006/relationships/hyperlink" Target="https://www.airbnb.com/rooms/1256866669290762443" TargetMode="External"/><Relationship Id="rId18" Type="http://schemas.openxmlformats.org/officeDocument/2006/relationships/hyperlink" Target="https://www.airbnb.com/rooms/1338670405707747731" TargetMode="External"/><Relationship Id="rId19" Type="http://schemas.openxmlformats.org/officeDocument/2006/relationships/hyperlink" Target="https://www.airbnb.com/rooms/1341630436070686432" TargetMode="External"/><Relationship Id="rId20" Type="http://schemas.openxmlformats.org/officeDocument/2006/relationships/hyperlink" Target="https://www.airbnb.com/rooms/1338421742976544436" TargetMode="External"/><Relationship Id="rId21" Type="http://schemas.openxmlformats.org/officeDocument/2006/relationships/hyperlink" Target="https://www.ticketmaster.com/event/Z7r9jZ1A7ok-w" TargetMode="External"/><Relationship Id="rId22" Type="http://schemas.openxmlformats.org/officeDocument/2006/relationships/hyperlink" Target="https://www.ticketmaster.com/event/Z7r9jZ1A7ugvo" TargetMode="External"/><Relationship Id="rId23" Type="http://schemas.openxmlformats.org/officeDocument/2006/relationships/hyperlink" Target="https://www.ticketweb.com/event/the-undead-sad-plant-berlin-tickets/13688174" TargetMode="External"/><Relationship Id="rId24" Type="http://schemas.openxmlformats.org/officeDocument/2006/relationships/hyperlink" Target="https://www.ticketmaster.com/event/Z7r9jZ1A7ok-s" TargetMode="External"/><Relationship Id="rId25" Type="http://schemas.openxmlformats.org/officeDocument/2006/relationships/hyperlink" Target="https://www.ticketmaster.com/event/Z7r9jZ1A7ugv3" TargetMode="External"/><Relationship Id="rId26" Type="http://schemas.openxmlformats.org/officeDocument/2006/relationships/hyperlink" Target="https://www.ticketmaster.com/event/Z7r9jZ1A78Nv_" TargetMode="External"/><Relationship Id="rId27" Type="http://schemas.openxmlformats.org/officeDocument/2006/relationships/hyperlink" Target="https://www.ticketweb.com/event/vince-giordano-and-the-nighthawks-birdland-theater-tickets/13989443" TargetMode="External"/><Relationship Id="rId28" Type="http://schemas.openxmlformats.org/officeDocument/2006/relationships/hyperlink" Target="https://www.ticketmaster.com/event/Z7r9jZ1A7ugvK" TargetMode="External"/><Relationship Id="rId29" Type="http://schemas.openxmlformats.org/officeDocument/2006/relationships/hyperlink" Target="https://www.ticketweb.com/event/vince-giordano-and-the-nighthawks-birdland-theater-tickets/13989473" TargetMode="External"/><Relationship Id="rId30" Type="http://schemas.openxmlformats.org/officeDocument/2006/relationships/hyperlink" Target="https://www.ticketweb.com/event/vince-giordano-and-the-nighthawks-birdland-theater-tickets/13989463" TargetMode="External"/><Relationship Id="rId31" Type="http://schemas.openxmlformats.org/officeDocument/2006/relationships/hyperlink" Target="https://www.ticketmaster.com/hamilton-ny-new-york-new-york-02-18-2025/event/Z1r9uZrrZbpZ1Ave_o8" TargetMode="External"/><Relationship Id="rId32" Type="http://schemas.openxmlformats.org/officeDocument/2006/relationships/hyperlink" Target="https://www.ticketmaster.com/event/Z7r9jZ1A7ok-S" TargetMode="External"/><Relationship Id="rId33" Type="http://schemas.openxmlformats.org/officeDocument/2006/relationships/hyperlink" Target="https://www.ticketweb.com/event/vince-giordano-and-the-nighthawks-birdland-theater-tickets/13989483" TargetMode="External"/><Relationship Id="rId34" Type="http://schemas.openxmlformats.org/officeDocument/2006/relationships/hyperlink" Target="https://www.ticketmaster.com/hamilton-ny-new-york-new-york-02-19-2025/event/Z1r9uZrrZbpZ1Ave_3p" TargetMode="External"/><Relationship Id="rId35" Type="http://schemas.openxmlformats.org/officeDocument/2006/relationships/hyperlink" Target="https://www.ticketmaster.com/event/Z7r9jZ1A7ok-g" TargetMode="External"/><Relationship Id="rId36" Type="http://schemas.openxmlformats.org/officeDocument/2006/relationships/hyperlink" Target="https://www.ticketweb.com/event/david-ostwalds-louis-armstrong-eternity-birdland-theater-tickets/13989523" TargetMode="External"/><Relationship Id="rId37" Type="http://schemas.openxmlformats.org/officeDocument/2006/relationships/hyperlink" Target="https://www.ticketmaster.com/hamilton-ny-new-york-new-york-02-19-2025/event/Z1r9uZrrZbpZ1Ave_oo" TargetMode="External"/><Relationship Id="rId38" Type="http://schemas.openxmlformats.org/officeDocument/2006/relationships/hyperlink" Target="https://www.ticketmaster.com/event/Z7r9jZ1A7ok-V" TargetMode="External"/><Relationship Id="rId39" Type="http://schemas.openxmlformats.org/officeDocument/2006/relationships/hyperlink" Target="https://www.ticketmaster.com/event/Z7r9jZ1A7ugvf" TargetMode="External"/><Relationship Id="rId40" Type="http://schemas.openxmlformats.org/officeDocument/2006/relationships/hyperlink" Target="https://www.ticketweb.com/event/grea8gawd-rim-spoda-berlin-tickets/14111373" TargetMode="External"/><Relationship Id="rId41" Type="http://schemas.openxmlformats.org/officeDocument/2006/relationships/hyperlink" Target="https://www.ticketweb.com/event/fina-couvo-vvhen-heaven-can-wait-tickets/14146913" TargetMode="External"/><Relationship Id="rId42" Type="http://schemas.openxmlformats.org/officeDocument/2006/relationships/hyperlink" Target="https://www.ticketmaster.com/event/Z7r9jZ1A7ugv4" TargetMode="External"/><Relationship Id="rId43" Type="http://schemas.openxmlformats.org/officeDocument/2006/relationships/hyperlink" Target="https://www.ticketweb.com/event/the-high-society-new-orleans-birdland-theater-tickets/13989543" TargetMode="External"/><Relationship Id="rId44" Type="http://schemas.openxmlformats.org/officeDocument/2006/relationships/hyperlink" Target="https://www.ticketmaster.com/hamilton-ny-new-york-new-york-02-20-2025/event/Z1r9uZrrZbpZ1Ave_o3" TargetMode="External"/><Relationship Id="rId45" Type="http://schemas.openxmlformats.org/officeDocument/2006/relationships/hyperlink" Target="https://www.ticketmaster.com/event/Z7r9jZ1A7ok-U" TargetMode="External"/><Relationship Id="rId46" Type="http://schemas.openxmlformats.org/officeDocument/2006/relationships/hyperlink" Target="https://www.ticketmaster.com/event/Z7r9jZ1A7uoZ8" TargetMode="External"/><Relationship Id="rId47" Type="http://schemas.openxmlformats.org/officeDocument/2006/relationships/hyperlink" Target="https://www.ticketmaster.com/event/Z7r9jZ1A7ugvp" TargetMode="External"/><Relationship Id="rId48" Type="http://schemas.openxmlformats.org/officeDocument/2006/relationships/hyperlink" Target="https://www.ticketmaster.com/hamilton-ny-new-york-new-york-02-21-2025/event/Z1r9uZrrZbpZ1Ave_fx" TargetMode="External"/><Relationship Id="rId49" Type="http://schemas.openxmlformats.org/officeDocument/2006/relationships/hyperlink" Target="https://www.ticketmaster.com/event/Z7r9jZ1A7ok-M" TargetMode="External"/><Relationship Id="rId50" Type="http://schemas.openxmlformats.org/officeDocument/2006/relationships/hyperlink" Target="https://www.ticketmaster.com/event/Z7r9jZ1A7ugv9" TargetMode="External"/><Relationship Id="rId51" Type="http://schemas.openxmlformats.org/officeDocument/2006/relationships/hyperlink" Target="https://www.ticketmaster.com/hamilton-ny-new-york-new-york-02-22-2025/event/Z1r9uZrrZbpZ1Ave_4_" TargetMode="External"/><Relationship Id="rId52" Type="http://schemas.openxmlformats.org/officeDocument/2006/relationships/hyperlink" Target="https://www.ticketmaster.com/event/Z7r9jZ1A7ok-y" TargetMode="External"/><Relationship Id="rId53" Type="http://schemas.openxmlformats.org/officeDocument/2006/relationships/hyperlink" Target="https://www.ticketmaster.com/event/Z7r9jZ1A7ugvb" TargetMode="External"/><Relationship Id="rId54" Type="http://schemas.openxmlformats.org/officeDocument/2006/relationships/hyperlink" Target="https://www.ticketmaster.com/hamilton-ny-new-york-new-york-02-22-2025/event/Z1r9uZrrZbpZ1Ave_fN" TargetMode="External"/><Relationship Id="rId55" Type="http://schemas.openxmlformats.org/officeDocument/2006/relationships/hyperlink" Target="https://www.ticketmaster.com/event/Z7r9jZ1A7ugv_" TargetMode="External"/><Relationship Id="rId56" Type="http://schemas.openxmlformats.org/officeDocument/2006/relationships/hyperlink" Target="https://www.ticketweb.com/event/panic-cults-autodrone-berlin-tickets/14041663" TargetMode="External"/><Relationship Id="rId57" Type="http://schemas.openxmlformats.org/officeDocument/2006/relationships/hyperlink" Target="https://www.ticketmaster.com/event/Z7r9jZ1A7Cf1A" TargetMode="External"/><Relationship Id="rId58" Type="http://schemas.openxmlformats.org/officeDocument/2006/relationships/hyperlink" Target="https://www.ticketmaster.com/event/Z7r9jZ1A7ugvO" TargetMode="External"/><Relationship Id="rId59" Type="http://schemas.openxmlformats.org/officeDocument/2006/relationships/hyperlink" Target="https://www.ticketweb.com/event/night-coast-birds-in-the-the-bowery-electric-tickets/14230053" TargetMode="External"/><Relationship Id="rId60" Type="http://schemas.openxmlformats.org/officeDocument/2006/relationships/hyperlink" Target="https://www.ticketmaster.com/event/Z7r9jZ1A7o6Cv" TargetMode="External"/><Relationship Id="rId61" Type="http://schemas.openxmlformats.org/officeDocument/2006/relationships/hyperlink" Target="https://www.ticketweb.com/event/vince-giordano-and-the-nighthawks-birdland-theater-tickets/14012893" TargetMode="External"/><Relationship Id="rId62" Type="http://schemas.openxmlformats.org/officeDocument/2006/relationships/hyperlink" Target="https://www.ticketweb.com/event/david-ostwalds-louis-armstrong-eternity-birdland-theater-tickets/14012953" TargetMode="External"/><Relationship Id="rId63" Type="http://schemas.openxmlformats.org/officeDocument/2006/relationships/hyperlink" Target="https://www.ticketweb.com/event/annie-moffitt-kissing-practice-berlin-tickets/13720894" TargetMode="External"/><Relationship Id="rId64" Type="http://schemas.openxmlformats.org/officeDocument/2006/relationships/hyperlink" Target="https://www.ticketweb.com/event/cutouts-night-club-101-tickets/13692734" TargetMode="External"/><Relationship Id="rId65" Type="http://schemas.openxmlformats.org/officeDocument/2006/relationships/hyperlink" Target="https://www.ticketweb.com/event/stephen-babcock-see-plus-heaven-can-wait-tickets/141038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